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1020"/>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4"/>
        <w:gridCol w:w="4664"/>
      </w:tblGrid>
      <w:tr w:rsidR="003B21A1" w:rsidRPr="00AD59AC" w14:paraId="243A0654" w14:textId="77777777" w:rsidTr="002244BA">
        <w:trPr>
          <w:trHeight w:val="1418"/>
        </w:trPr>
        <w:tc>
          <w:tcPr>
            <w:tcW w:w="4664" w:type="dxa"/>
          </w:tcPr>
          <w:p w14:paraId="7573183B" w14:textId="77777777" w:rsidR="003B21A1" w:rsidRDefault="003B21A1" w:rsidP="002244BA">
            <w:pPr>
              <w:widowControl w:val="0"/>
              <w:pBdr>
                <w:top w:val="nil"/>
                <w:left w:val="nil"/>
                <w:bottom w:val="nil"/>
                <w:right w:val="nil"/>
                <w:between w:val="nil"/>
              </w:pBdr>
              <w:spacing w:line="276" w:lineRule="auto"/>
              <w:rPr>
                <w:b/>
                <w:color w:val="FF0000"/>
                <w:sz w:val="28"/>
                <w:szCs w:val="28"/>
              </w:rPr>
            </w:pPr>
            <w:bookmarkStart w:id="0" w:name="_Hlk58056397"/>
            <w:r>
              <w:rPr>
                <w:noProof/>
              </w:rPr>
              <w:drawing>
                <wp:anchor distT="0" distB="0" distL="114300" distR="114300" simplePos="0" relativeHeight="251660288" behindDoc="0" locked="0" layoutInCell="1" allowOverlap="1" wp14:anchorId="7D92BB84" wp14:editId="0130A75A">
                  <wp:simplePos x="0" y="0"/>
                  <wp:positionH relativeFrom="column">
                    <wp:posOffset>-111318</wp:posOffset>
                  </wp:positionH>
                  <wp:positionV relativeFrom="page">
                    <wp:posOffset>469099</wp:posOffset>
                  </wp:positionV>
                  <wp:extent cx="972000" cy="482400"/>
                  <wp:effectExtent l="0" t="0" r="0" b="0"/>
                  <wp:wrapSquare wrapText="bothSides"/>
                  <wp:docPr id="8" name="Picture 7" descr="Blue letters on a white background&#10;&#10;Description automatically generated">
                    <a:extLst xmlns:a="http://schemas.openxmlformats.org/drawingml/2006/main">
                      <a:ext uri="{FF2B5EF4-FFF2-40B4-BE49-F238E27FC236}">
                        <a16:creationId xmlns:a16="http://schemas.microsoft.com/office/drawing/2014/main" id="{A9C9DF5A-A38D-F5F7-02BF-EA1F306C7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Blue letters on a white background&#10;&#10;Description automatically generated">
                            <a:extLst>
                              <a:ext uri="{FF2B5EF4-FFF2-40B4-BE49-F238E27FC236}">
                                <a16:creationId xmlns:a16="http://schemas.microsoft.com/office/drawing/2014/main" id="{A9C9DF5A-A38D-F5F7-02BF-EA1F306C7FFE}"/>
                              </a:ext>
                            </a:extLst>
                          </pic:cNvPr>
                          <pic:cNvPicPr>
                            <a:picLocks noChangeAspect="1"/>
                          </pic:cNvPicPr>
                        </pic:nvPicPr>
                        <pic:blipFill rotWithShape="1">
                          <a:blip r:embed="rId8">
                            <a:extLst>
                              <a:ext uri="{28A0092B-C50C-407E-A947-70E740481C1C}">
                                <a14:useLocalDpi xmlns:a14="http://schemas.microsoft.com/office/drawing/2010/main" val="0"/>
                              </a:ext>
                            </a:extLst>
                          </a:blip>
                          <a:srcRect l="13580" t="32754" r="14245" b="31358"/>
                          <a:stretch/>
                        </pic:blipFill>
                        <pic:spPr>
                          <a:xfrm>
                            <a:off x="0" y="0"/>
                            <a:ext cx="972000" cy="482400"/>
                          </a:xfrm>
                          <a:prstGeom prst="rect">
                            <a:avLst/>
                          </a:prstGeom>
                        </pic:spPr>
                      </pic:pic>
                    </a:graphicData>
                  </a:graphic>
                  <wp14:sizeRelH relativeFrom="margin">
                    <wp14:pctWidth>0</wp14:pctWidth>
                  </wp14:sizeRelH>
                  <wp14:sizeRelV relativeFrom="margin">
                    <wp14:pctHeight>0</wp14:pctHeight>
                  </wp14:sizeRelV>
                </wp:anchor>
              </w:drawing>
            </w:r>
          </w:p>
          <w:p w14:paraId="5B7582F9" w14:textId="77777777" w:rsidR="003B21A1" w:rsidRDefault="003B21A1" w:rsidP="002244BA">
            <w:pPr>
              <w:widowControl w:val="0"/>
              <w:pBdr>
                <w:top w:val="nil"/>
                <w:left w:val="nil"/>
                <w:bottom w:val="nil"/>
                <w:right w:val="nil"/>
                <w:between w:val="nil"/>
              </w:pBdr>
              <w:spacing w:line="276" w:lineRule="auto"/>
              <w:rPr>
                <w:b/>
                <w:color w:val="FF0000"/>
                <w:sz w:val="28"/>
                <w:szCs w:val="28"/>
              </w:rPr>
            </w:pPr>
          </w:p>
          <w:p w14:paraId="462E67E4" w14:textId="77777777" w:rsidR="003B21A1" w:rsidRDefault="003B21A1" w:rsidP="002244BA">
            <w:pPr>
              <w:widowControl w:val="0"/>
              <w:pBdr>
                <w:top w:val="nil"/>
                <w:left w:val="nil"/>
                <w:bottom w:val="nil"/>
                <w:right w:val="nil"/>
                <w:between w:val="nil"/>
              </w:pBdr>
              <w:spacing w:line="276" w:lineRule="auto"/>
              <w:rPr>
                <w:b/>
                <w:color w:val="FF0000"/>
                <w:sz w:val="28"/>
                <w:szCs w:val="28"/>
              </w:rPr>
            </w:pPr>
          </w:p>
          <w:p w14:paraId="7D548312" w14:textId="77777777" w:rsidR="003B21A1" w:rsidRDefault="003B21A1" w:rsidP="002244BA">
            <w:pPr>
              <w:pBdr>
                <w:top w:val="nil"/>
                <w:left w:val="nil"/>
                <w:bottom w:val="nil"/>
                <w:right w:val="nil"/>
                <w:between w:val="nil"/>
              </w:pBdr>
              <w:tabs>
                <w:tab w:val="center" w:pos="4513"/>
                <w:tab w:val="right" w:pos="9026"/>
              </w:tabs>
              <w:spacing w:line="276" w:lineRule="auto"/>
            </w:pPr>
          </w:p>
          <w:p w14:paraId="2E35434D" w14:textId="77777777" w:rsidR="003B21A1" w:rsidRPr="00AD59AC" w:rsidRDefault="003B21A1" w:rsidP="002244BA">
            <w:pPr>
              <w:pStyle w:val="Header"/>
              <w:spacing w:line="276" w:lineRule="auto"/>
              <w:rPr>
                <w:rFonts w:cstheme="minorHAnsi"/>
                <w:sz w:val="24"/>
                <w:szCs w:val="24"/>
              </w:rPr>
            </w:pPr>
          </w:p>
        </w:tc>
        <w:tc>
          <w:tcPr>
            <w:tcW w:w="4664" w:type="dxa"/>
          </w:tcPr>
          <w:p w14:paraId="4C639AE4" w14:textId="77777777" w:rsidR="003B21A1" w:rsidRPr="00AD59AC" w:rsidRDefault="003B21A1" w:rsidP="002244BA">
            <w:pPr>
              <w:pStyle w:val="Header"/>
              <w:spacing w:line="276" w:lineRule="auto"/>
              <w:jc w:val="right"/>
              <w:rPr>
                <w:rFonts w:cstheme="minorHAnsi"/>
                <w:sz w:val="24"/>
                <w:szCs w:val="24"/>
              </w:rPr>
            </w:pPr>
            <w:r w:rsidRPr="006866C3">
              <w:rPr>
                <w:noProof/>
              </w:rPr>
              <w:drawing>
                <wp:anchor distT="0" distB="0" distL="114300" distR="114300" simplePos="0" relativeHeight="251659264" behindDoc="0" locked="0" layoutInCell="1" allowOverlap="1" wp14:anchorId="4290C67E" wp14:editId="471B9C5A">
                  <wp:simplePos x="0" y="0"/>
                  <wp:positionH relativeFrom="margin">
                    <wp:posOffset>1739265</wp:posOffset>
                  </wp:positionH>
                  <wp:positionV relativeFrom="page">
                    <wp:posOffset>560070</wp:posOffset>
                  </wp:positionV>
                  <wp:extent cx="744855" cy="300990"/>
                  <wp:effectExtent l="0" t="0" r="0" b="381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4855" cy="300990"/>
                          </a:xfrm>
                          <a:prstGeom prst="rect">
                            <a:avLst/>
                          </a:prstGeom>
                        </pic:spPr>
                      </pic:pic>
                    </a:graphicData>
                  </a:graphic>
                  <wp14:sizeRelH relativeFrom="margin">
                    <wp14:pctWidth>0</wp14:pctWidth>
                  </wp14:sizeRelH>
                  <wp14:sizeRelV relativeFrom="margin">
                    <wp14:pctHeight>0</wp14:pctHeight>
                  </wp14:sizeRelV>
                </wp:anchor>
              </w:drawing>
            </w:r>
          </w:p>
        </w:tc>
      </w:tr>
    </w:tbl>
    <w:p w14:paraId="611194C3" w14:textId="77777777" w:rsidR="003B21A1" w:rsidRDefault="003B21A1" w:rsidP="003B21A1">
      <w:pPr>
        <w:pStyle w:val="Heading1"/>
        <w:spacing w:before="0"/>
        <w:rPr>
          <w:sz w:val="24"/>
          <w:szCs w:val="24"/>
          <w:lang w:val="en-GB"/>
        </w:rPr>
      </w:pPr>
    </w:p>
    <w:p w14:paraId="7A84EB48" w14:textId="77777777" w:rsidR="003B21A1" w:rsidRPr="00AD59AC" w:rsidRDefault="003B21A1" w:rsidP="003B21A1">
      <w:pPr>
        <w:pStyle w:val="Heading1"/>
        <w:spacing w:before="0"/>
        <w:rPr>
          <w:sz w:val="24"/>
          <w:szCs w:val="24"/>
          <w:lang w:val="en-GB"/>
        </w:rPr>
      </w:pPr>
      <w:r w:rsidRPr="00AD59AC">
        <w:rPr>
          <w:sz w:val="24"/>
          <w:szCs w:val="24"/>
          <w:lang w:val="en-GB"/>
        </w:rPr>
        <w:t>Student Assessment Submission and Declaration</w:t>
      </w:r>
    </w:p>
    <w:p w14:paraId="58431F51" w14:textId="77777777" w:rsidR="003B21A1" w:rsidRDefault="003B21A1" w:rsidP="003B21A1">
      <w:pPr>
        <w:spacing w:after="0"/>
        <w:rPr>
          <w:rFonts w:eastAsia="Tahoma" w:cstheme="minorHAnsi"/>
          <w:sz w:val="24"/>
          <w:szCs w:val="24"/>
        </w:rPr>
      </w:pPr>
    </w:p>
    <w:p w14:paraId="22155180" w14:textId="77777777" w:rsidR="003B21A1" w:rsidRDefault="003B21A1" w:rsidP="003B21A1">
      <w:pPr>
        <w:spacing w:after="0"/>
        <w:rPr>
          <w:rFonts w:eastAsia="Tahoma" w:cstheme="minorHAnsi"/>
          <w:sz w:val="24"/>
          <w:szCs w:val="24"/>
        </w:rPr>
      </w:pPr>
      <w:r w:rsidRPr="00AD59AC">
        <w:rPr>
          <w:rFonts w:eastAsia="Tahoma" w:cstheme="minorHAnsi"/>
          <w:sz w:val="24"/>
          <w:szCs w:val="24"/>
        </w:rPr>
        <w:t>When submitting evidence for assessment, you must sign a declaration confirming that the work is your own.</w:t>
      </w:r>
    </w:p>
    <w:p w14:paraId="26E464A2" w14:textId="77777777" w:rsidR="003B21A1" w:rsidRPr="00AD59AC" w:rsidRDefault="003B21A1" w:rsidP="003B21A1">
      <w:pPr>
        <w:spacing w:after="0"/>
        <w:rPr>
          <w:rFonts w:eastAsia="Tahoma" w:cstheme="minorHAnsi"/>
          <w:sz w:val="24"/>
          <w:szCs w:val="24"/>
        </w:rPr>
      </w:pPr>
    </w:p>
    <w:tbl>
      <w:tblPr>
        <w:tblStyle w:val="Style52"/>
        <w:tblW w:w="8911" w:type="dxa"/>
        <w:tblInd w:w="10" w:type="dxa"/>
        <w:tblLayout w:type="fixed"/>
        <w:tblLook w:val="04A0" w:firstRow="1" w:lastRow="0" w:firstColumn="1" w:lastColumn="0" w:noHBand="0" w:noVBand="1"/>
      </w:tblPr>
      <w:tblGrid>
        <w:gridCol w:w="2674"/>
        <w:gridCol w:w="3402"/>
        <w:gridCol w:w="1559"/>
        <w:gridCol w:w="1276"/>
      </w:tblGrid>
      <w:tr w:rsidR="003B21A1" w:rsidRPr="00AD59AC" w14:paraId="6C163269" w14:textId="77777777" w:rsidTr="002244BA">
        <w:trPr>
          <w:trHeight w:val="315"/>
        </w:trPr>
        <w:tc>
          <w:tcPr>
            <w:tcW w:w="2674" w:type="dxa"/>
            <w:vMerge w:val="restart"/>
            <w:tcBorders>
              <w:top w:val="single" w:sz="8" w:space="0" w:color="002756"/>
              <w:left w:val="single" w:sz="8" w:space="0" w:color="002756"/>
              <w:right w:val="single" w:sz="8" w:space="0" w:color="002756"/>
            </w:tcBorders>
            <w:shd w:val="clear" w:color="auto" w:fill="D9D9D9"/>
            <w:vAlign w:val="center"/>
          </w:tcPr>
          <w:p w14:paraId="22F5591E" w14:textId="77777777" w:rsidR="003B21A1" w:rsidRPr="00AD59AC" w:rsidRDefault="003B21A1" w:rsidP="002244BA">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Student name:</w:t>
            </w:r>
          </w:p>
        </w:tc>
        <w:tc>
          <w:tcPr>
            <w:tcW w:w="3402" w:type="dxa"/>
            <w:vMerge w:val="restart"/>
            <w:tcBorders>
              <w:top w:val="single" w:sz="8" w:space="0" w:color="002756"/>
              <w:left w:val="single" w:sz="8" w:space="0" w:color="002756"/>
              <w:right w:val="single" w:sz="8" w:space="0" w:color="002756"/>
            </w:tcBorders>
            <w:shd w:val="clear" w:color="auto" w:fill="auto"/>
            <w:vAlign w:val="center"/>
          </w:tcPr>
          <w:p w14:paraId="3968AB91" w14:textId="77777777" w:rsidR="003B21A1" w:rsidRPr="00AD59AC" w:rsidRDefault="003B21A1" w:rsidP="002244BA">
            <w:pPr>
              <w:spacing w:after="0"/>
              <w:rPr>
                <w:rFonts w:asciiTheme="minorHAnsi" w:hAnsiTheme="minorHAnsi" w:cstheme="minorHAnsi"/>
                <w:sz w:val="24"/>
                <w:szCs w:val="24"/>
                <w:lang w:val="en-GB"/>
              </w:rPr>
            </w:pP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tcPr>
          <w:p w14:paraId="7F8AA114" w14:textId="77777777" w:rsidR="003B21A1" w:rsidRPr="00AD59AC" w:rsidRDefault="003B21A1" w:rsidP="002244BA">
            <w:pPr>
              <w:widowControl w:val="0"/>
              <w:spacing w:after="0"/>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ESL ID No</w:t>
            </w:r>
          </w:p>
        </w:tc>
        <w:tc>
          <w:tcPr>
            <w:tcW w:w="1276" w:type="dxa"/>
            <w:tcBorders>
              <w:top w:val="single" w:sz="8" w:space="0" w:color="002756"/>
              <w:left w:val="single" w:sz="8" w:space="0" w:color="002756"/>
              <w:bottom w:val="single" w:sz="4" w:space="0" w:color="auto"/>
              <w:right w:val="single" w:sz="8" w:space="0" w:color="002756"/>
            </w:tcBorders>
            <w:vAlign w:val="center"/>
          </w:tcPr>
          <w:p w14:paraId="04528071" w14:textId="77777777" w:rsidR="003B21A1" w:rsidRPr="00AD59AC" w:rsidRDefault="003B21A1" w:rsidP="002244BA">
            <w:pPr>
              <w:widowControl w:val="0"/>
              <w:spacing w:after="0"/>
              <w:ind w:left="103"/>
              <w:rPr>
                <w:rFonts w:asciiTheme="minorHAnsi" w:hAnsiTheme="minorHAnsi" w:cstheme="minorHAnsi"/>
                <w:color w:val="FF0000"/>
                <w:sz w:val="24"/>
                <w:szCs w:val="24"/>
                <w:lang w:val="en-GB"/>
              </w:rPr>
            </w:pPr>
          </w:p>
        </w:tc>
      </w:tr>
      <w:tr w:rsidR="003B21A1" w:rsidRPr="00AD59AC" w14:paraId="693F188E" w14:textId="77777777" w:rsidTr="002244BA">
        <w:trPr>
          <w:trHeight w:val="255"/>
        </w:trPr>
        <w:tc>
          <w:tcPr>
            <w:tcW w:w="2674" w:type="dxa"/>
            <w:vMerge/>
            <w:tcBorders>
              <w:left w:val="single" w:sz="8" w:space="0" w:color="002756"/>
              <w:bottom w:val="single" w:sz="8" w:space="0" w:color="002756"/>
              <w:right w:val="single" w:sz="8" w:space="0" w:color="002756"/>
            </w:tcBorders>
            <w:shd w:val="clear" w:color="auto" w:fill="D9D9D9"/>
            <w:vAlign w:val="center"/>
          </w:tcPr>
          <w:p w14:paraId="2A98CB4D" w14:textId="77777777" w:rsidR="003B21A1" w:rsidRPr="00AD59AC" w:rsidRDefault="003B21A1" w:rsidP="002244BA">
            <w:pPr>
              <w:widowControl w:val="0"/>
              <w:spacing w:after="0"/>
              <w:ind w:left="103"/>
              <w:rPr>
                <w:rFonts w:asciiTheme="minorHAnsi" w:hAnsiTheme="minorHAnsi" w:cstheme="minorHAnsi"/>
                <w:sz w:val="24"/>
                <w:szCs w:val="24"/>
                <w:lang w:val="en-GB"/>
              </w:rPr>
            </w:pPr>
          </w:p>
        </w:tc>
        <w:tc>
          <w:tcPr>
            <w:tcW w:w="3402" w:type="dxa"/>
            <w:vMerge/>
            <w:tcBorders>
              <w:left w:val="single" w:sz="8" w:space="0" w:color="002756"/>
              <w:bottom w:val="single" w:sz="8" w:space="0" w:color="002756"/>
              <w:right w:val="single" w:sz="8" w:space="0" w:color="002756"/>
            </w:tcBorders>
            <w:shd w:val="clear" w:color="auto" w:fill="auto"/>
            <w:vAlign w:val="center"/>
          </w:tcPr>
          <w:p w14:paraId="42BC04D7" w14:textId="77777777" w:rsidR="003B21A1" w:rsidRPr="00AD59AC" w:rsidRDefault="003B21A1" w:rsidP="002244BA">
            <w:pPr>
              <w:spacing w:after="0"/>
              <w:rPr>
                <w:rFonts w:asciiTheme="minorHAnsi" w:hAnsiTheme="minorHAnsi" w:cstheme="minorHAnsi"/>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tcPr>
          <w:p w14:paraId="42128AF7" w14:textId="77777777" w:rsidR="003B21A1" w:rsidRPr="00AD59AC" w:rsidRDefault="003B21A1" w:rsidP="002244BA">
            <w:pPr>
              <w:widowControl w:val="0"/>
              <w:spacing w:after="0"/>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BSU ID No</w:t>
            </w:r>
          </w:p>
        </w:tc>
        <w:tc>
          <w:tcPr>
            <w:tcW w:w="1276" w:type="dxa"/>
            <w:tcBorders>
              <w:top w:val="single" w:sz="4" w:space="0" w:color="auto"/>
              <w:left w:val="single" w:sz="8" w:space="0" w:color="002756"/>
              <w:bottom w:val="single" w:sz="8" w:space="0" w:color="002756"/>
              <w:right w:val="single" w:sz="8" w:space="0" w:color="002756"/>
            </w:tcBorders>
            <w:vAlign w:val="center"/>
          </w:tcPr>
          <w:p w14:paraId="5C69FDEB" w14:textId="77777777" w:rsidR="003B21A1" w:rsidRPr="00AD59AC" w:rsidRDefault="003B21A1" w:rsidP="002244BA">
            <w:pPr>
              <w:widowControl w:val="0"/>
              <w:spacing w:after="0"/>
              <w:ind w:left="103"/>
              <w:rPr>
                <w:rFonts w:asciiTheme="minorHAnsi" w:hAnsiTheme="minorHAnsi" w:cstheme="minorHAnsi"/>
                <w:color w:val="FF0000"/>
                <w:sz w:val="24"/>
                <w:szCs w:val="24"/>
                <w:lang w:val="en-GB"/>
              </w:rPr>
            </w:pPr>
          </w:p>
        </w:tc>
      </w:tr>
      <w:tr w:rsidR="003B21A1" w:rsidRPr="00AD59AC" w14:paraId="121F30C7" w14:textId="77777777" w:rsidTr="002244BA">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349DE6EA" w14:textId="77777777" w:rsidR="003B21A1" w:rsidRPr="00AD59AC" w:rsidRDefault="003B21A1" w:rsidP="002244BA">
            <w:pPr>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Submission date</w:t>
            </w:r>
            <w:r>
              <w:rPr>
                <w:rFonts w:asciiTheme="minorHAnsi" w:hAnsiTheme="minorHAnsi" w:cstheme="minorHAnsi"/>
                <w:sz w:val="24"/>
                <w:szCs w:val="24"/>
                <w:lang w:val="en-GB"/>
              </w:rPr>
              <w:t>:</w:t>
            </w:r>
          </w:p>
        </w:tc>
        <w:tc>
          <w:tcPr>
            <w:tcW w:w="1276" w:type="dxa"/>
            <w:tcBorders>
              <w:top w:val="single" w:sz="8" w:space="0" w:color="002756"/>
              <w:left w:val="single" w:sz="8" w:space="0" w:color="002756"/>
              <w:bottom w:val="single" w:sz="8" w:space="0" w:color="002756"/>
              <w:right w:val="single" w:sz="8" w:space="0" w:color="002756"/>
            </w:tcBorders>
            <w:vAlign w:val="center"/>
          </w:tcPr>
          <w:p w14:paraId="28B064FE" w14:textId="77777777" w:rsidR="003B21A1" w:rsidRPr="00AD59AC" w:rsidRDefault="003B21A1" w:rsidP="002244BA">
            <w:pPr>
              <w:spacing w:after="0"/>
              <w:rPr>
                <w:rFonts w:asciiTheme="minorHAnsi" w:hAnsiTheme="minorHAnsi" w:cstheme="minorHAnsi"/>
                <w:b/>
                <w:bCs/>
                <w:sz w:val="24"/>
                <w:szCs w:val="24"/>
                <w:lang w:val="en-GB"/>
              </w:rPr>
            </w:pPr>
          </w:p>
        </w:tc>
      </w:tr>
      <w:tr w:rsidR="003B21A1" w:rsidRPr="00AD59AC" w14:paraId="5C275613" w14:textId="77777777" w:rsidTr="002244BA">
        <w:trPr>
          <w:trHeight w:val="40"/>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14:paraId="519F073A" w14:textId="77777777" w:rsidR="003B21A1" w:rsidRPr="00AD59AC" w:rsidRDefault="003B21A1" w:rsidP="002244BA">
            <w:pPr>
              <w:spacing w:after="0"/>
              <w:rPr>
                <w:rFonts w:asciiTheme="minorHAnsi" w:hAnsiTheme="minorHAnsi" w:cstheme="minorHAnsi"/>
                <w:sz w:val="24"/>
                <w:szCs w:val="24"/>
              </w:rPr>
            </w:pPr>
          </w:p>
        </w:tc>
        <w:tc>
          <w:tcPr>
            <w:tcW w:w="1276" w:type="dxa"/>
            <w:tcBorders>
              <w:top w:val="single" w:sz="8" w:space="0" w:color="002756"/>
              <w:left w:val="single" w:sz="8" w:space="0" w:color="002756"/>
              <w:bottom w:val="single" w:sz="8" w:space="0" w:color="002756"/>
              <w:right w:val="single" w:sz="8" w:space="0" w:color="002756"/>
            </w:tcBorders>
            <w:vAlign w:val="center"/>
          </w:tcPr>
          <w:p w14:paraId="5CE51A1B" w14:textId="77777777" w:rsidR="003B21A1" w:rsidRPr="00AD59AC" w:rsidRDefault="003B21A1" w:rsidP="002244BA">
            <w:pPr>
              <w:spacing w:after="0"/>
              <w:rPr>
                <w:rFonts w:asciiTheme="minorHAnsi" w:hAnsiTheme="minorHAnsi" w:cstheme="minorHAnsi"/>
                <w:b/>
                <w:bCs/>
                <w:sz w:val="24"/>
                <w:szCs w:val="24"/>
              </w:rPr>
            </w:pPr>
          </w:p>
        </w:tc>
      </w:tr>
      <w:tr w:rsidR="003B21A1" w:rsidRPr="00AD59AC" w14:paraId="1FFB0D96" w14:textId="77777777" w:rsidTr="002244BA">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6C1DEFB1" w14:textId="77777777" w:rsidR="003B21A1" w:rsidRPr="00AD59AC" w:rsidRDefault="003B21A1" w:rsidP="002244BA">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14:paraId="53813C81" w14:textId="77777777" w:rsidR="003B21A1" w:rsidRPr="00AD59AC" w:rsidRDefault="003B21A1" w:rsidP="002244BA">
            <w:pPr>
              <w:spacing w:after="0"/>
              <w:rPr>
                <w:rFonts w:asciiTheme="minorHAnsi" w:hAnsiTheme="minorHAnsi" w:cstheme="minorHAnsi"/>
                <w:sz w:val="24"/>
                <w:szCs w:val="24"/>
                <w:lang w:val="en-GB"/>
              </w:rPr>
            </w:pPr>
          </w:p>
        </w:tc>
      </w:tr>
      <w:tr w:rsidR="003B21A1" w:rsidRPr="00AD59AC" w14:paraId="5B6BB449" w14:textId="77777777" w:rsidTr="002244BA">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7D44FC78" w14:textId="77777777" w:rsidR="003B21A1" w:rsidRPr="00AD59AC" w:rsidRDefault="003B21A1" w:rsidP="002244BA">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Module name and code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5A9684A6" w14:textId="77777777" w:rsidR="003B21A1" w:rsidRPr="00AD59AC" w:rsidRDefault="003B21A1" w:rsidP="002244BA">
            <w:pPr>
              <w:spacing w:after="0"/>
              <w:rPr>
                <w:rFonts w:asciiTheme="minorHAnsi" w:hAnsiTheme="minorHAnsi" w:cstheme="minorHAnsi"/>
                <w:color w:val="FF0000"/>
                <w:sz w:val="24"/>
                <w:szCs w:val="24"/>
                <w:lang w:val="en-GB"/>
              </w:rPr>
            </w:pPr>
          </w:p>
        </w:tc>
      </w:tr>
      <w:tr w:rsidR="003B21A1" w:rsidRPr="00AD59AC" w14:paraId="12453AF4" w14:textId="77777777" w:rsidTr="002244BA">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4DF04882" w14:textId="77777777" w:rsidR="003B21A1" w:rsidRPr="00AD59AC" w:rsidRDefault="003B21A1" w:rsidP="002244BA">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Title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161A83F6" w14:textId="77777777" w:rsidR="003B21A1" w:rsidRPr="00AD59AC" w:rsidRDefault="003B21A1" w:rsidP="002244BA">
            <w:pPr>
              <w:suppressAutoHyphens/>
              <w:spacing w:after="0"/>
              <w:ind w:right="401"/>
              <w:rPr>
                <w:rFonts w:asciiTheme="minorHAnsi" w:hAnsiTheme="minorHAnsi" w:cstheme="minorHAnsi"/>
                <w:color w:val="000000" w:themeColor="text1"/>
                <w:sz w:val="24"/>
                <w:szCs w:val="24"/>
                <w:lang w:val="en-GB" w:eastAsia="ar-SA"/>
              </w:rPr>
            </w:pPr>
          </w:p>
        </w:tc>
      </w:tr>
      <w:tr w:rsidR="003B21A1" w:rsidRPr="00AD59AC" w14:paraId="78B3A685" w14:textId="77777777" w:rsidTr="002244BA">
        <w:trPr>
          <w:trHeight w:val="40"/>
        </w:trPr>
        <w:tc>
          <w:tcPr>
            <w:tcW w:w="2674" w:type="dxa"/>
            <w:tcBorders>
              <w:top w:val="single" w:sz="8" w:space="0" w:color="002756"/>
              <w:left w:val="single" w:sz="8" w:space="0" w:color="002756"/>
              <w:bottom w:val="single" w:sz="4" w:space="0" w:color="auto"/>
              <w:right w:val="single" w:sz="8" w:space="0" w:color="002756"/>
            </w:tcBorders>
            <w:shd w:val="clear" w:color="auto" w:fill="D9D9D9"/>
            <w:vAlign w:val="center"/>
          </w:tcPr>
          <w:p w14:paraId="04F35A2B" w14:textId="77777777" w:rsidR="003B21A1" w:rsidRPr="00AD59AC" w:rsidRDefault="003B21A1" w:rsidP="002244BA">
            <w:pPr>
              <w:widowControl w:val="0"/>
              <w:spacing w:after="0"/>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AD59AC">
              <w:rPr>
                <w:rFonts w:asciiTheme="minorHAnsi" w:hAnsiTheme="minorHAnsi" w:cstheme="minorHAnsi"/>
                <w:sz w:val="24"/>
                <w:szCs w:val="24"/>
                <w:lang w:val="en-GB"/>
              </w:rPr>
              <w:t xml:space="preserve">Assessor </w:t>
            </w:r>
            <w:r>
              <w:rPr>
                <w:rFonts w:asciiTheme="minorHAnsi" w:hAnsiTheme="minorHAnsi" w:cstheme="minorHAnsi"/>
                <w:sz w:val="24"/>
                <w:szCs w:val="24"/>
                <w:lang w:val="en-GB"/>
              </w:rPr>
              <w:t>n</w:t>
            </w:r>
            <w:r w:rsidRPr="00AD59AC">
              <w:rPr>
                <w:rFonts w:asciiTheme="minorHAnsi" w:hAnsiTheme="minorHAnsi" w:cstheme="minorHAnsi"/>
                <w:sz w:val="24"/>
                <w:szCs w:val="24"/>
                <w:lang w:val="en-GB"/>
              </w:rPr>
              <w:t>ame</w:t>
            </w:r>
            <w:r>
              <w:rPr>
                <w:rFonts w:asciiTheme="minorHAnsi" w:hAnsiTheme="minorHAnsi" w:cstheme="minorHAnsi"/>
                <w:sz w:val="24"/>
                <w:szCs w:val="24"/>
                <w:lang w:val="en-GB"/>
              </w:rPr>
              <w:t>:</w:t>
            </w:r>
          </w:p>
        </w:tc>
        <w:tc>
          <w:tcPr>
            <w:tcW w:w="6237" w:type="dxa"/>
            <w:gridSpan w:val="3"/>
            <w:tcBorders>
              <w:top w:val="single" w:sz="8" w:space="0" w:color="002756"/>
              <w:left w:val="single" w:sz="8" w:space="0" w:color="002756"/>
              <w:bottom w:val="single" w:sz="4" w:space="0" w:color="auto"/>
              <w:right w:val="single" w:sz="8" w:space="0" w:color="002756"/>
            </w:tcBorders>
            <w:shd w:val="clear" w:color="auto" w:fill="8DB3E2" w:themeFill="text2" w:themeFillTint="66"/>
            <w:vAlign w:val="center"/>
          </w:tcPr>
          <w:p w14:paraId="06D6C797" w14:textId="77777777" w:rsidR="003B21A1" w:rsidRPr="00AD59AC" w:rsidRDefault="003B21A1" w:rsidP="002244BA">
            <w:pPr>
              <w:spacing w:after="0"/>
              <w:rPr>
                <w:rFonts w:asciiTheme="minorHAnsi" w:hAnsiTheme="minorHAnsi" w:cstheme="minorHAnsi"/>
                <w:color w:val="FF0000"/>
                <w:sz w:val="24"/>
                <w:szCs w:val="24"/>
                <w:lang w:val="en-GB"/>
              </w:rPr>
            </w:pPr>
          </w:p>
        </w:tc>
      </w:tr>
    </w:tbl>
    <w:p w14:paraId="1F084523" w14:textId="77777777" w:rsidR="003B21A1" w:rsidRDefault="003B21A1" w:rsidP="003B21A1">
      <w:pPr>
        <w:spacing w:after="0"/>
        <w:rPr>
          <w:rFonts w:eastAsia="Tahoma" w:cstheme="minorHAnsi"/>
          <w:b/>
          <w:sz w:val="24"/>
          <w:szCs w:val="24"/>
        </w:rPr>
      </w:pPr>
    </w:p>
    <w:p w14:paraId="1B511D45" w14:textId="77777777" w:rsidR="003B21A1" w:rsidRDefault="003B21A1" w:rsidP="003B21A1">
      <w:pPr>
        <w:spacing w:after="0"/>
        <w:rPr>
          <w:rFonts w:eastAsia="Tahoma" w:cstheme="minorHAnsi"/>
          <w:b/>
          <w:sz w:val="24"/>
          <w:szCs w:val="24"/>
        </w:rPr>
      </w:pPr>
    </w:p>
    <w:p w14:paraId="11DC9378" w14:textId="77777777" w:rsidR="003B21A1" w:rsidRPr="00AD59AC" w:rsidRDefault="003B21A1" w:rsidP="003B21A1">
      <w:pPr>
        <w:spacing w:after="0"/>
        <w:rPr>
          <w:rFonts w:eastAsia="Tahoma" w:cstheme="minorHAnsi"/>
          <w:b/>
          <w:sz w:val="24"/>
          <w:szCs w:val="24"/>
        </w:rPr>
      </w:pPr>
      <w:r w:rsidRPr="00AD59AC">
        <w:rPr>
          <w:rFonts w:eastAsia="Tahoma" w:cstheme="minorHAnsi"/>
          <w:b/>
          <w:sz w:val="24"/>
          <w:szCs w:val="24"/>
        </w:rPr>
        <w:t>Plagiarism</w:t>
      </w:r>
    </w:p>
    <w:p w14:paraId="56122D4C" w14:textId="77777777" w:rsidR="003B21A1" w:rsidRDefault="003B21A1" w:rsidP="003B21A1">
      <w:pPr>
        <w:spacing w:after="0"/>
        <w:rPr>
          <w:rFonts w:eastAsia="Tahoma" w:cstheme="minorHAnsi"/>
          <w:sz w:val="24"/>
          <w:szCs w:val="24"/>
        </w:rPr>
      </w:pPr>
    </w:p>
    <w:p w14:paraId="12609A1F" w14:textId="77777777" w:rsidR="003B21A1" w:rsidRDefault="003B21A1" w:rsidP="003B21A1">
      <w:pPr>
        <w:spacing w:after="0"/>
        <w:rPr>
          <w:rFonts w:eastAsia="Tahoma" w:cstheme="minorHAnsi"/>
          <w:sz w:val="24"/>
          <w:szCs w:val="24"/>
        </w:rPr>
      </w:pPr>
      <w:r w:rsidRPr="00AD59AC">
        <w:rPr>
          <w:rFonts w:eastAsia="Tahoma" w:cstheme="minorHAnsi"/>
          <w:sz w:val="24"/>
          <w:szCs w:val="24"/>
        </w:rPr>
        <w:t xml:space="preserve">Plagiarism is a form of cheating. Plagiarism must be avoided at all costs and students who break the rules, however innocently, may be </w:t>
      </w:r>
      <w:proofErr w:type="spellStart"/>
      <w:r w:rsidRPr="00AD59AC">
        <w:rPr>
          <w:rFonts w:eastAsia="Tahoma" w:cstheme="minorHAnsi"/>
          <w:sz w:val="24"/>
          <w:szCs w:val="24"/>
        </w:rPr>
        <w:t>penalised</w:t>
      </w:r>
      <w:proofErr w:type="spellEnd"/>
      <w:r w:rsidRPr="00AD59AC">
        <w:rPr>
          <w:rFonts w:eastAsia="Tahoma" w:cstheme="minorHAnsi"/>
          <w:sz w:val="24"/>
          <w:szCs w:val="24"/>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1F05651D" w14:textId="77777777" w:rsidR="003B21A1" w:rsidRPr="00AD59AC" w:rsidRDefault="003B21A1" w:rsidP="003B21A1">
      <w:pPr>
        <w:spacing w:after="0"/>
        <w:rPr>
          <w:rFonts w:eastAsia="Tahoma" w:cstheme="minorHAnsi"/>
          <w:sz w:val="24"/>
          <w:szCs w:val="24"/>
        </w:rPr>
      </w:pPr>
    </w:p>
    <w:tbl>
      <w:tblPr>
        <w:tblStyle w:val="Style53"/>
        <w:tblW w:w="9052" w:type="dxa"/>
        <w:tblInd w:w="10" w:type="dxa"/>
        <w:tblLayout w:type="fixed"/>
        <w:tblLook w:val="04A0" w:firstRow="1" w:lastRow="0" w:firstColumn="1" w:lastColumn="0" w:noHBand="0" w:noVBand="1"/>
      </w:tblPr>
      <w:tblGrid>
        <w:gridCol w:w="2248"/>
        <w:gridCol w:w="4111"/>
        <w:gridCol w:w="1276"/>
        <w:gridCol w:w="1417"/>
      </w:tblGrid>
      <w:tr w:rsidR="003B21A1" w:rsidRPr="00AD59AC" w14:paraId="1260A0AB" w14:textId="77777777" w:rsidTr="002244BA">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tcPr>
          <w:p w14:paraId="2D04D8D0" w14:textId="77777777" w:rsidR="003B21A1" w:rsidRPr="00AD59AC" w:rsidRDefault="003B21A1" w:rsidP="002244BA">
            <w:pPr>
              <w:spacing w:after="0"/>
              <w:rPr>
                <w:rFonts w:asciiTheme="minorHAnsi" w:hAnsiTheme="minorHAnsi" w:cstheme="minorHAnsi"/>
                <w:b/>
                <w:sz w:val="24"/>
                <w:szCs w:val="24"/>
                <w:lang w:val="en-GB"/>
              </w:rPr>
            </w:pPr>
            <w:r w:rsidRPr="00AD59AC">
              <w:rPr>
                <w:rFonts w:asciiTheme="minorHAnsi" w:hAnsiTheme="minorHAnsi" w:cstheme="minorHAnsi"/>
                <w:b/>
                <w:sz w:val="24"/>
                <w:szCs w:val="24"/>
                <w:lang w:val="en-GB"/>
              </w:rPr>
              <w:t>Student declaration</w:t>
            </w:r>
          </w:p>
          <w:p w14:paraId="2DFE5DC9" w14:textId="77777777" w:rsidR="003B21A1" w:rsidRPr="00AD59AC" w:rsidRDefault="003B21A1" w:rsidP="002244BA">
            <w:pPr>
              <w:spacing w:after="0"/>
              <w:rPr>
                <w:rFonts w:asciiTheme="minorHAnsi" w:hAnsiTheme="minorHAnsi" w:cstheme="minorHAnsi"/>
                <w:sz w:val="24"/>
                <w:szCs w:val="24"/>
                <w:lang w:val="en-GB"/>
              </w:rPr>
            </w:pPr>
            <w:r w:rsidRPr="00AD59AC">
              <w:rPr>
                <w:rFonts w:asciiTheme="minorHAnsi" w:hAnsiTheme="minorHAnsi" w:cstheme="minorHAnsi"/>
                <w:sz w:val="24"/>
                <w:szCs w:val="24"/>
                <w:lang w:val="en-GB"/>
              </w:rPr>
              <w:t>I certify that the assignment submission is entirely my own work. I fully understand the consequences of plagiarism. I understand that making a false declaration is a form of malpractice.</w:t>
            </w:r>
          </w:p>
        </w:tc>
      </w:tr>
      <w:tr w:rsidR="003B21A1" w:rsidRPr="00AD59AC" w14:paraId="45DF3620" w14:textId="77777777" w:rsidTr="002244BA">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0007FE3" w14:textId="77777777" w:rsidR="003B21A1" w:rsidRPr="00AD59AC" w:rsidRDefault="003B21A1" w:rsidP="002244BA">
            <w:pPr>
              <w:widowControl w:val="0"/>
              <w:spacing w:after="0"/>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4E36F10B" w14:textId="77777777" w:rsidR="003B21A1" w:rsidRPr="00AD59AC" w:rsidRDefault="003B21A1" w:rsidP="002244BA">
            <w:pPr>
              <w:spacing w:after="0"/>
              <w:rPr>
                <w:rFonts w:asciiTheme="minorHAnsi" w:hAnsiTheme="minorHAnsi" w:cstheme="minorHAnsi"/>
                <w:sz w:val="24"/>
                <w:szCs w:val="24"/>
                <w:lang w:val="en-GB"/>
              </w:rPr>
            </w:pP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tcPr>
          <w:p w14:paraId="2CCA1B13" w14:textId="77777777" w:rsidR="003B21A1" w:rsidRPr="00AD59AC" w:rsidRDefault="003B21A1" w:rsidP="002244BA">
            <w:pPr>
              <w:widowControl w:val="0"/>
              <w:spacing w:after="0"/>
              <w:ind w:left="103"/>
              <w:rPr>
                <w:rFonts w:asciiTheme="minorHAnsi" w:hAnsiTheme="minorHAnsi" w:cstheme="minorHAnsi"/>
                <w:sz w:val="24"/>
                <w:szCs w:val="24"/>
                <w:lang w:val="en-GB"/>
              </w:rPr>
            </w:pPr>
            <w:r w:rsidRPr="00AD59AC">
              <w:rPr>
                <w:rFonts w:asciiTheme="minorHAnsi" w:hAnsiTheme="minorHAnsi" w:cstheme="minorHAnsi"/>
                <w:sz w:val="24"/>
                <w:szCs w:val="24"/>
                <w:lang w:val="en-GB"/>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8DB3E2" w:themeFill="text2" w:themeFillTint="66"/>
            <w:vAlign w:val="center"/>
          </w:tcPr>
          <w:p w14:paraId="607D66D7" w14:textId="77777777" w:rsidR="003B21A1" w:rsidRPr="00AD59AC" w:rsidRDefault="003B21A1" w:rsidP="002244BA">
            <w:pPr>
              <w:spacing w:after="0"/>
              <w:rPr>
                <w:rFonts w:asciiTheme="minorHAnsi" w:hAnsiTheme="minorHAnsi" w:cstheme="minorHAnsi"/>
                <w:sz w:val="24"/>
                <w:szCs w:val="24"/>
                <w:lang w:val="en-GB"/>
              </w:rPr>
            </w:pPr>
          </w:p>
        </w:tc>
      </w:tr>
      <w:bookmarkEnd w:id="0"/>
    </w:tbl>
    <w:p w14:paraId="1F2C324F" w14:textId="77777777" w:rsidR="003B21A1" w:rsidRPr="00AD59AC" w:rsidRDefault="003B21A1" w:rsidP="003B21A1">
      <w:pPr>
        <w:spacing w:after="0"/>
        <w:jc w:val="center"/>
        <w:rPr>
          <w:rFonts w:cstheme="minorHAnsi"/>
          <w:b/>
          <w:sz w:val="24"/>
          <w:szCs w:val="24"/>
        </w:rPr>
      </w:pPr>
    </w:p>
    <w:p w14:paraId="71396E73" w14:textId="77777777" w:rsidR="003B21A1" w:rsidRDefault="003B21A1" w:rsidP="0035652D">
      <w:pPr>
        <w:pStyle w:val="Title"/>
        <w:pBdr>
          <w:bottom w:val="single" w:sz="8" w:space="31" w:color="000000" w:themeColor="text1"/>
        </w:pBdr>
        <w:spacing w:line="360" w:lineRule="auto"/>
        <w:rPr>
          <w:rFonts w:ascii="Times New Roman" w:hAnsi="Times New Roman" w:cs="Times New Roman"/>
          <w:color w:val="auto"/>
        </w:rPr>
      </w:pPr>
    </w:p>
    <w:p w14:paraId="7D3D689F" w14:textId="1A4F59EC" w:rsidR="00364628" w:rsidRPr="00BF29FD" w:rsidRDefault="00000000" w:rsidP="0035652D">
      <w:pPr>
        <w:pStyle w:val="Title"/>
        <w:pBdr>
          <w:bottom w:val="single" w:sz="8" w:space="31" w:color="000000" w:themeColor="text1"/>
        </w:pBdr>
        <w:spacing w:line="360" w:lineRule="auto"/>
        <w:rPr>
          <w:rFonts w:ascii="Times New Roman" w:hAnsi="Times New Roman" w:cs="Times New Roman"/>
          <w:color w:val="auto"/>
        </w:rPr>
      </w:pPr>
      <w:r w:rsidRPr="00BF29FD">
        <w:rPr>
          <w:rFonts w:ascii="Times New Roman" w:hAnsi="Times New Roman" w:cs="Times New Roman"/>
          <w:color w:val="auto"/>
        </w:rPr>
        <w:lastRenderedPageBreak/>
        <w:t>Development Document: CSV-Based Data Processing Program</w:t>
      </w:r>
    </w:p>
    <w:p w14:paraId="37E38869" w14:textId="3F2A5F49" w:rsidR="00364628" w:rsidRPr="00BF29FD" w:rsidRDefault="00000000" w:rsidP="00B554CC">
      <w:pPr>
        <w:pStyle w:val="Heading1"/>
        <w:spacing w:line="360" w:lineRule="auto"/>
        <w:rPr>
          <w:rFonts w:ascii="Times New Roman" w:hAnsi="Times New Roman" w:cs="Times New Roman"/>
          <w:color w:val="auto"/>
        </w:rPr>
      </w:pPr>
      <w:bookmarkStart w:id="1" w:name="_Toc198998897"/>
      <w:r w:rsidRPr="00BF29FD">
        <w:rPr>
          <w:rFonts w:ascii="Times New Roman" w:hAnsi="Times New Roman" w:cs="Times New Roman"/>
          <w:color w:val="auto"/>
        </w:rPr>
        <w:t>Table of Contents</w:t>
      </w:r>
      <w:bookmarkEnd w:id="1"/>
    </w:p>
    <w:p w14:paraId="0CE7D790" w14:textId="77777777" w:rsidR="00B554CC" w:rsidRPr="00BF29FD" w:rsidRDefault="00B554CC" w:rsidP="00B554CC">
      <w:pPr>
        <w:spacing w:line="360" w:lineRule="auto"/>
        <w:rPr>
          <w:rFonts w:ascii="Times New Roman" w:hAnsi="Times New Roman" w:cs="Times New Roman"/>
        </w:rPr>
      </w:pPr>
    </w:p>
    <w:sdt>
      <w:sdtPr>
        <w:rPr>
          <w:rFonts w:ascii="Times New Roman" w:hAnsi="Times New Roman" w:cs="Times New Roman"/>
          <w:color w:val="auto"/>
          <w:lang w:val="en-GB"/>
        </w:rPr>
        <w:id w:val="-882862453"/>
        <w:docPartObj>
          <w:docPartGallery w:val="Table of Contents"/>
          <w:docPartUnique/>
        </w:docPartObj>
      </w:sdtPr>
      <w:sdtEndPr>
        <w:rPr>
          <w:rFonts w:eastAsiaTheme="minorEastAsia"/>
          <w:sz w:val="22"/>
          <w:szCs w:val="22"/>
          <w:lang w:val="en-US"/>
        </w:rPr>
      </w:sdtEndPr>
      <w:sdtContent>
        <w:p w14:paraId="3C0BC029" w14:textId="0368C742" w:rsidR="00B554CC" w:rsidRPr="00BF29FD" w:rsidRDefault="00B554CC" w:rsidP="00B554CC">
          <w:pPr>
            <w:pStyle w:val="TOCHeading"/>
            <w:spacing w:line="360" w:lineRule="auto"/>
            <w:rPr>
              <w:rFonts w:ascii="Times New Roman" w:hAnsi="Times New Roman" w:cs="Times New Roman"/>
              <w:color w:val="auto"/>
            </w:rPr>
          </w:pPr>
          <w:r w:rsidRPr="00BF29FD">
            <w:rPr>
              <w:rFonts w:ascii="Times New Roman" w:hAnsi="Times New Roman" w:cs="Times New Roman"/>
              <w:color w:val="auto"/>
              <w:lang w:val="en-GB"/>
            </w:rPr>
            <w:t>Contents</w:t>
          </w:r>
        </w:p>
        <w:p w14:paraId="463AEE2B" w14:textId="7243B292" w:rsidR="00B554CC" w:rsidRPr="00BF29FD" w:rsidRDefault="00B554CC" w:rsidP="00B554CC">
          <w:pPr>
            <w:pStyle w:val="TOC1"/>
            <w:tabs>
              <w:tab w:val="right" w:leader="dot" w:pos="8630"/>
            </w:tabs>
            <w:spacing w:line="360" w:lineRule="auto"/>
            <w:rPr>
              <w:rFonts w:ascii="Times New Roman" w:hAnsi="Times New Roman" w:cs="Times New Roman"/>
              <w:noProof/>
              <w:kern w:val="2"/>
              <w:sz w:val="24"/>
              <w:szCs w:val="24"/>
              <w:lang w:val="en-GB" w:eastAsia="en-GB"/>
              <w14:ligatures w14:val="standardContextual"/>
            </w:rPr>
          </w:pPr>
          <w:r w:rsidRPr="00BF29FD">
            <w:rPr>
              <w:rFonts w:ascii="Times New Roman" w:hAnsi="Times New Roman" w:cs="Times New Roman"/>
            </w:rPr>
            <w:fldChar w:fldCharType="begin"/>
          </w:r>
          <w:r w:rsidRPr="00BF29FD">
            <w:rPr>
              <w:rFonts w:ascii="Times New Roman" w:hAnsi="Times New Roman" w:cs="Times New Roman"/>
            </w:rPr>
            <w:instrText xml:space="preserve"> TOC \o "1-3" \h \z \u </w:instrText>
          </w:r>
          <w:r w:rsidRPr="00BF29FD">
            <w:rPr>
              <w:rFonts w:ascii="Times New Roman" w:hAnsi="Times New Roman" w:cs="Times New Roman"/>
            </w:rPr>
            <w:fldChar w:fldCharType="separate"/>
          </w:r>
          <w:hyperlink w:anchor="_Toc198998897" w:history="1">
            <w:r w:rsidRPr="00BF29FD">
              <w:rPr>
                <w:rStyle w:val="Hyperlink"/>
                <w:rFonts w:ascii="Times New Roman" w:hAnsi="Times New Roman" w:cs="Times New Roman"/>
                <w:noProof/>
                <w:color w:val="auto"/>
              </w:rPr>
              <w:t>Table of Contents</w:t>
            </w:r>
            <w:r w:rsidRPr="00BF29FD">
              <w:rPr>
                <w:rFonts w:ascii="Times New Roman" w:hAnsi="Times New Roman" w:cs="Times New Roman"/>
                <w:noProof/>
                <w:webHidden/>
              </w:rPr>
              <w:tab/>
            </w:r>
            <w:r w:rsidRPr="00BF29FD">
              <w:rPr>
                <w:rFonts w:ascii="Times New Roman" w:hAnsi="Times New Roman" w:cs="Times New Roman"/>
                <w:noProof/>
                <w:webHidden/>
              </w:rPr>
              <w:fldChar w:fldCharType="begin"/>
            </w:r>
            <w:r w:rsidRPr="00BF29FD">
              <w:rPr>
                <w:rFonts w:ascii="Times New Roman" w:hAnsi="Times New Roman" w:cs="Times New Roman"/>
                <w:noProof/>
                <w:webHidden/>
              </w:rPr>
              <w:instrText xml:space="preserve"> PAGEREF _Toc198998897 \h </w:instrText>
            </w:r>
            <w:r w:rsidRPr="00BF29FD">
              <w:rPr>
                <w:rFonts w:ascii="Times New Roman" w:hAnsi="Times New Roman" w:cs="Times New Roman"/>
                <w:noProof/>
                <w:webHidden/>
              </w:rPr>
            </w:r>
            <w:r w:rsidRPr="00BF29FD">
              <w:rPr>
                <w:rFonts w:ascii="Times New Roman" w:hAnsi="Times New Roman" w:cs="Times New Roman"/>
                <w:noProof/>
                <w:webHidden/>
              </w:rPr>
              <w:fldChar w:fldCharType="separate"/>
            </w:r>
            <w:r w:rsidRPr="00BF29FD">
              <w:rPr>
                <w:rFonts w:ascii="Times New Roman" w:hAnsi="Times New Roman" w:cs="Times New Roman"/>
                <w:noProof/>
                <w:webHidden/>
              </w:rPr>
              <w:t>1</w:t>
            </w:r>
            <w:r w:rsidRPr="00BF29FD">
              <w:rPr>
                <w:rFonts w:ascii="Times New Roman" w:hAnsi="Times New Roman" w:cs="Times New Roman"/>
                <w:noProof/>
                <w:webHidden/>
              </w:rPr>
              <w:fldChar w:fldCharType="end"/>
            </w:r>
          </w:hyperlink>
        </w:p>
        <w:p w14:paraId="5DCFAF7A" w14:textId="372A120D" w:rsidR="00B554CC" w:rsidRPr="00BF29FD" w:rsidRDefault="00B554CC" w:rsidP="00B554CC">
          <w:pPr>
            <w:pStyle w:val="TOC1"/>
            <w:tabs>
              <w:tab w:val="right" w:leader="dot" w:pos="8630"/>
            </w:tabs>
            <w:spacing w:line="360" w:lineRule="auto"/>
            <w:rPr>
              <w:rFonts w:ascii="Times New Roman" w:hAnsi="Times New Roman" w:cs="Times New Roman"/>
              <w:noProof/>
              <w:kern w:val="2"/>
              <w:sz w:val="24"/>
              <w:szCs w:val="24"/>
              <w:lang w:val="en-GB" w:eastAsia="en-GB"/>
              <w14:ligatures w14:val="standardContextual"/>
            </w:rPr>
          </w:pPr>
          <w:hyperlink w:anchor="_Toc198998898" w:history="1">
            <w:r w:rsidRPr="00BF29FD">
              <w:rPr>
                <w:rStyle w:val="Hyperlink"/>
                <w:rFonts w:ascii="Times New Roman" w:hAnsi="Times New Roman" w:cs="Times New Roman"/>
                <w:noProof/>
                <w:color w:val="auto"/>
                <w:sz w:val="24"/>
                <w:szCs w:val="24"/>
              </w:rPr>
              <w:t>Introduction</w:t>
            </w:r>
            <w:r w:rsidRPr="00BF29FD">
              <w:rPr>
                <w:rFonts w:ascii="Times New Roman" w:hAnsi="Times New Roman" w:cs="Times New Roman"/>
                <w:noProof/>
                <w:webHidden/>
                <w:sz w:val="24"/>
                <w:szCs w:val="24"/>
              </w:rPr>
              <w:tab/>
            </w:r>
            <w:r w:rsidRPr="00BF29FD">
              <w:rPr>
                <w:rFonts w:ascii="Times New Roman" w:hAnsi="Times New Roman" w:cs="Times New Roman"/>
                <w:noProof/>
                <w:webHidden/>
                <w:sz w:val="24"/>
                <w:szCs w:val="24"/>
              </w:rPr>
              <w:fldChar w:fldCharType="begin"/>
            </w:r>
            <w:r w:rsidRPr="00BF29FD">
              <w:rPr>
                <w:rFonts w:ascii="Times New Roman" w:hAnsi="Times New Roman" w:cs="Times New Roman"/>
                <w:noProof/>
                <w:webHidden/>
                <w:sz w:val="24"/>
                <w:szCs w:val="24"/>
              </w:rPr>
              <w:instrText xml:space="preserve"> PAGEREF _Toc198998898 \h </w:instrText>
            </w:r>
            <w:r w:rsidRPr="00BF29FD">
              <w:rPr>
                <w:rFonts w:ascii="Times New Roman" w:hAnsi="Times New Roman" w:cs="Times New Roman"/>
                <w:noProof/>
                <w:webHidden/>
                <w:sz w:val="24"/>
                <w:szCs w:val="24"/>
              </w:rPr>
            </w:r>
            <w:r w:rsidRPr="00BF29FD">
              <w:rPr>
                <w:rFonts w:ascii="Times New Roman" w:hAnsi="Times New Roman" w:cs="Times New Roman"/>
                <w:noProof/>
                <w:webHidden/>
                <w:sz w:val="24"/>
                <w:szCs w:val="24"/>
              </w:rPr>
              <w:fldChar w:fldCharType="separate"/>
            </w:r>
            <w:r w:rsidRPr="00BF29FD">
              <w:rPr>
                <w:rFonts w:ascii="Times New Roman" w:hAnsi="Times New Roman" w:cs="Times New Roman"/>
                <w:noProof/>
                <w:webHidden/>
                <w:sz w:val="24"/>
                <w:szCs w:val="24"/>
              </w:rPr>
              <w:t>2</w:t>
            </w:r>
            <w:r w:rsidRPr="00BF29FD">
              <w:rPr>
                <w:rFonts w:ascii="Times New Roman" w:hAnsi="Times New Roman" w:cs="Times New Roman"/>
                <w:noProof/>
                <w:webHidden/>
                <w:sz w:val="24"/>
                <w:szCs w:val="24"/>
              </w:rPr>
              <w:fldChar w:fldCharType="end"/>
            </w:r>
          </w:hyperlink>
        </w:p>
        <w:p w14:paraId="038BBC95" w14:textId="6A0BB107" w:rsidR="00B554CC" w:rsidRPr="00BF29FD" w:rsidRDefault="00B554CC" w:rsidP="00B554CC">
          <w:pPr>
            <w:pStyle w:val="TOC1"/>
            <w:tabs>
              <w:tab w:val="right" w:leader="dot" w:pos="8630"/>
            </w:tabs>
            <w:spacing w:line="360" w:lineRule="auto"/>
            <w:rPr>
              <w:rFonts w:ascii="Times New Roman" w:hAnsi="Times New Roman" w:cs="Times New Roman"/>
              <w:noProof/>
              <w:kern w:val="2"/>
              <w:sz w:val="24"/>
              <w:szCs w:val="24"/>
              <w:lang w:val="en-GB" w:eastAsia="en-GB"/>
              <w14:ligatures w14:val="standardContextual"/>
            </w:rPr>
          </w:pPr>
          <w:hyperlink w:anchor="_Toc198998899" w:history="1">
            <w:r w:rsidRPr="00BF29FD">
              <w:rPr>
                <w:rStyle w:val="Hyperlink"/>
                <w:rFonts w:ascii="Times New Roman" w:hAnsi="Times New Roman" w:cs="Times New Roman"/>
                <w:noProof/>
                <w:color w:val="auto"/>
                <w:sz w:val="24"/>
                <w:szCs w:val="24"/>
              </w:rPr>
              <w:t>How to Run the Program</w:t>
            </w:r>
            <w:r w:rsidRPr="00BF29FD">
              <w:rPr>
                <w:rFonts w:ascii="Times New Roman" w:hAnsi="Times New Roman" w:cs="Times New Roman"/>
                <w:noProof/>
                <w:webHidden/>
                <w:sz w:val="24"/>
                <w:szCs w:val="24"/>
              </w:rPr>
              <w:tab/>
            </w:r>
            <w:r w:rsidRPr="00BF29FD">
              <w:rPr>
                <w:rFonts w:ascii="Times New Roman" w:hAnsi="Times New Roman" w:cs="Times New Roman"/>
                <w:noProof/>
                <w:webHidden/>
                <w:sz w:val="24"/>
                <w:szCs w:val="24"/>
              </w:rPr>
              <w:fldChar w:fldCharType="begin"/>
            </w:r>
            <w:r w:rsidRPr="00BF29FD">
              <w:rPr>
                <w:rFonts w:ascii="Times New Roman" w:hAnsi="Times New Roman" w:cs="Times New Roman"/>
                <w:noProof/>
                <w:webHidden/>
                <w:sz w:val="24"/>
                <w:szCs w:val="24"/>
              </w:rPr>
              <w:instrText xml:space="preserve"> PAGEREF _Toc198998899 \h </w:instrText>
            </w:r>
            <w:r w:rsidRPr="00BF29FD">
              <w:rPr>
                <w:rFonts w:ascii="Times New Roman" w:hAnsi="Times New Roman" w:cs="Times New Roman"/>
                <w:noProof/>
                <w:webHidden/>
                <w:sz w:val="24"/>
                <w:szCs w:val="24"/>
              </w:rPr>
            </w:r>
            <w:r w:rsidRPr="00BF29FD">
              <w:rPr>
                <w:rFonts w:ascii="Times New Roman" w:hAnsi="Times New Roman" w:cs="Times New Roman"/>
                <w:noProof/>
                <w:webHidden/>
                <w:sz w:val="24"/>
                <w:szCs w:val="24"/>
              </w:rPr>
              <w:fldChar w:fldCharType="separate"/>
            </w:r>
            <w:r w:rsidRPr="00BF29FD">
              <w:rPr>
                <w:rFonts w:ascii="Times New Roman" w:hAnsi="Times New Roman" w:cs="Times New Roman"/>
                <w:noProof/>
                <w:webHidden/>
                <w:sz w:val="24"/>
                <w:szCs w:val="24"/>
              </w:rPr>
              <w:t>2</w:t>
            </w:r>
            <w:r w:rsidRPr="00BF29FD">
              <w:rPr>
                <w:rFonts w:ascii="Times New Roman" w:hAnsi="Times New Roman" w:cs="Times New Roman"/>
                <w:noProof/>
                <w:webHidden/>
                <w:sz w:val="24"/>
                <w:szCs w:val="24"/>
              </w:rPr>
              <w:fldChar w:fldCharType="end"/>
            </w:r>
          </w:hyperlink>
        </w:p>
        <w:p w14:paraId="22CE4AC4" w14:textId="682CA524" w:rsidR="00B554CC" w:rsidRPr="00BF29FD" w:rsidRDefault="00B554CC" w:rsidP="00B554CC">
          <w:pPr>
            <w:pStyle w:val="TOC1"/>
            <w:tabs>
              <w:tab w:val="right" w:leader="dot" w:pos="8630"/>
            </w:tabs>
            <w:spacing w:line="360" w:lineRule="auto"/>
            <w:rPr>
              <w:rFonts w:ascii="Times New Roman" w:hAnsi="Times New Roman" w:cs="Times New Roman"/>
              <w:noProof/>
              <w:kern w:val="2"/>
              <w:sz w:val="24"/>
              <w:szCs w:val="24"/>
              <w:lang w:val="en-GB" w:eastAsia="en-GB"/>
              <w14:ligatures w14:val="standardContextual"/>
            </w:rPr>
          </w:pPr>
          <w:hyperlink w:anchor="_Toc198998900" w:history="1">
            <w:r w:rsidRPr="00BF29FD">
              <w:rPr>
                <w:rStyle w:val="Hyperlink"/>
                <w:rFonts w:ascii="Times New Roman" w:hAnsi="Times New Roman" w:cs="Times New Roman"/>
                <w:noProof/>
                <w:color w:val="auto"/>
                <w:sz w:val="24"/>
                <w:szCs w:val="24"/>
              </w:rPr>
              <w:t>Solution Design</w:t>
            </w:r>
            <w:r w:rsidRPr="00BF29FD">
              <w:rPr>
                <w:rFonts w:ascii="Times New Roman" w:hAnsi="Times New Roman" w:cs="Times New Roman"/>
                <w:noProof/>
                <w:webHidden/>
                <w:sz w:val="24"/>
                <w:szCs w:val="24"/>
              </w:rPr>
              <w:tab/>
            </w:r>
            <w:r w:rsidRPr="00BF29FD">
              <w:rPr>
                <w:rFonts w:ascii="Times New Roman" w:hAnsi="Times New Roman" w:cs="Times New Roman"/>
                <w:noProof/>
                <w:webHidden/>
                <w:sz w:val="24"/>
                <w:szCs w:val="24"/>
              </w:rPr>
              <w:fldChar w:fldCharType="begin"/>
            </w:r>
            <w:r w:rsidRPr="00BF29FD">
              <w:rPr>
                <w:rFonts w:ascii="Times New Roman" w:hAnsi="Times New Roman" w:cs="Times New Roman"/>
                <w:noProof/>
                <w:webHidden/>
                <w:sz w:val="24"/>
                <w:szCs w:val="24"/>
              </w:rPr>
              <w:instrText xml:space="preserve"> PAGEREF _Toc198998900 \h </w:instrText>
            </w:r>
            <w:r w:rsidRPr="00BF29FD">
              <w:rPr>
                <w:rFonts w:ascii="Times New Roman" w:hAnsi="Times New Roman" w:cs="Times New Roman"/>
                <w:noProof/>
                <w:webHidden/>
                <w:sz w:val="24"/>
                <w:szCs w:val="24"/>
              </w:rPr>
            </w:r>
            <w:r w:rsidRPr="00BF29FD">
              <w:rPr>
                <w:rFonts w:ascii="Times New Roman" w:hAnsi="Times New Roman" w:cs="Times New Roman"/>
                <w:noProof/>
                <w:webHidden/>
                <w:sz w:val="24"/>
                <w:szCs w:val="24"/>
              </w:rPr>
              <w:fldChar w:fldCharType="separate"/>
            </w:r>
            <w:r w:rsidRPr="00BF29FD">
              <w:rPr>
                <w:rFonts w:ascii="Times New Roman" w:hAnsi="Times New Roman" w:cs="Times New Roman"/>
                <w:noProof/>
                <w:webHidden/>
                <w:sz w:val="24"/>
                <w:szCs w:val="24"/>
              </w:rPr>
              <w:t>2</w:t>
            </w:r>
            <w:r w:rsidRPr="00BF29FD">
              <w:rPr>
                <w:rFonts w:ascii="Times New Roman" w:hAnsi="Times New Roman" w:cs="Times New Roman"/>
                <w:noProof/>
                <w:webHidden/>
                <w:sz w:val="24"/>
                <w:szCs w:val="24"/>
              </w:rPr>
              <w:fldChar w:fldCharType="end"/>
            </w:r>
          </w:hyperlink>
        </w:p>
        <w:p w14:paraId="5F17023D" w14:textId="704967CE" w:rsidR="00B554CC" w:rsidRPr="00BF29FD" w:rsidRDefault="00B554CC" w:rsidP="00B554CC">
          <w:pPr>
            <w:pStyle w:val="TOC1"/>
            <w:tabs>
              <w:tab w:val="right" w:leader="dot" w:pos="8630"/>
            </w:tabs>
            <w:spacing w:line="360" w:lineRule="auto"/>
            <w:rPr>
              <w:rFonts w:ascii="Times New Roman" w:hAnsi="Times New Roman" w:cs="Times New Roman"/>
              <w:noProof/>
              <w:kern w:val="2"/>
              <w:sz w:val="24"/>
              <w:szCs w:val="24"/>
              <w:lang w:val="en-GB" w:eastAsia="en-GB"/>
              <w14:ligatures w14:val="standardContextual"/>
            </w:rPr>
          </w:pPr>
          <w:hyperlink w:anchor="_Toc198998901" w:history="1">
            <w:r w:rsidRPr="00BF29FD">
              <w:rPr>
                <w:rStyle w:val="Hyperlink"/>
                <w:rFonts w:ascii="Times New Roman" w:hAnsi="Times New Roman" w:cs="Times New Roman"/>
                <w:noProof/>
                <w:color w:val="auto"/>
                <w:sz w:val="24"/>
                <w:szCs w:val="24"/>
              </w:rPr>
              <w:t>Reflective Evaluation</w:t>
            </w:r>
            <w:r w:rsidRPr="00BF29FD">
              <w:rPr>
                <w:rFonts w:ascii="Times New Roman" w:hAnsi="Times New Roman" w:cs="Times New Roman"/>
                <w:noProof/>
                <w:webHidden/>
                <w:sz w:val="24"/>
                <w:szCs w:val="24"/>
              </w:rPr>
              <w:tab/>
            </w:r>
            <w:r w:rsidRPr="00BF29FD">
              <w:rPr>
                <w:rFonts w:ascii="Times New Roman" w:hAnsi="Times New Roman" w:cs="Times New Roman"/>
                <w:noProof/>
                <w:webHidden/>
                <w:sz w:val="24"/>
                <w:szCs w:val="24"/>
              </w:rPr>
              <w:fldChar w:fldCharType="begin"/>
            </w:r>
            <w:r w:rsidRPr="00BF29FD">
              <w:rPr>
                <w:rFonts w:ascii="Times New Roman" w:hAnsi="Times New Roman" w:cs="Times New Roman"/>
                <w:noProof/>
                <w:webHidden/>
                <w:sz w:val="24"/>
                <w:szCs w:val="24"/>
              </w:rPr>
              <w:instrText xml:space="preserve"> PAGEREF _Toc198998901 \h </w:instrText>
            </w:r>
            <w:r w:rsidRPr="00BF29FD">
              <w:rPr>
                <w:rFonts w:ascii="Times New Roman" w:hAnsi="Times New Roman" w:cs="Times New Roman"/>
                <w:noProof/>
                <w:webHidden/>
                <w:sz w:val="24"/>
                <w:szCs w:val="24"/>
              </w:rPr>
            </w:r>
            <w:r w:rsidRPr="00BF29FD">
              <w:rPr>
                <w:rFonts w:ascii="Times New Roman" w:hAnsi="Times New Roman" w:cs="Times New Roman"/>
                <w:noProof/>
                <w:webHidden/>
                <w:sz w:val="24"/>
                <w:szCs w:val="24"/>
              </w:rPr>
              <w:fldChar w:fldCharType="separate"/>
            </w:r>
            <w:r w:rsidRPr="00BF29FD">
              <w:rPr>
                <w:rFonts w:ascii="Times New Roman" w:hAnsi="Times New Roman" w:cs="Times New Roman"/>
                <w:noProof/>
                <w:webHidden/>
                <w:sz w:val="24"/>
                <w:szCs w:val="24"/>
              </w:rPr>
              <w:t>3</w:t>
            </w:r>
            <w:r w:rsidRPr="00BF29FD">
              <w:rPr>
                <w:rFonts w:ascii="Times New Roman" w:hAnsi="Times New Roman" w:cs="Times New Roman"/>
                <w:noProof/>
                <w:webHidden/>
                <w:sz w:val="24"/>
                <w:szCs w:val="24"/>
              </w:rPr>
              <w:fldChar w:fldCharType="end"/>
            </w:r>
          </w:hyperlink>
        </w:p>
        <w:p w14:paraId="10BDD17A" w14:textId="4E3B4170" w:rsidR="00B554CC" w:rsidRPr="00BF29FD" w:rsidRDefault="00B554CC" w:rsidP="00B554CC">
          <w:pPr>
            <w:pStyle w:val="TOC1"/>
            <w:tabs>
              <w:tab w:val="right" w:leader="dot" w:pos="8630"/>
            </w:tabs>
            <w:spacing w:line="360" w:lineRule="auto"/>
            <w:rPr>
              <w:rFonts w:ascii="Times New Roman" w:hAnsi="Times New Roman" w:cs="Times New Roman"/>
              <w:noProof/>
              <w:kern w:val="2"/>
              <w:sz w:val="24"/>
              <w:szCs w:val="24"/>
              <w:lang w:val="en-GB" w:eastAsia="en-GB"/>
              <w14:ligatures w14:val="standardContextual"/>
            </w:rPr>
          </w:pPr>
          <w:hyperlink w:anchor="_Toc198998902" w:history="1">
            <w:r w:rsidRPr="00BF29FD">
              <w:rPr>
                <w:rStyle w:val="Hyperlink"/>
                <w:rFonts w:ascii="Times New Roman" w:hAnsi="Times New Roman" w:cs="Times New Roman"/>
                <w:noProof/>
                <w:color w:val="auto"/>
                <w:sz w:val="24"/>
                <w:szCs w:val="24"/>
              </w:rPr>
              <w:t>Appendix: Full Code Listing</w:t>
            </w:r>
            <w:r w:rsidRPr="00BF29FD">
              <w:rPr>
                <w:rFonts w:ascii="Times New Roman" w:hAnsi="Times New Roman" w:cs="Times New Roman"/>
                <w:noProof/>
                <w:webHidden/>
                <w:sz w:val="24"/>
                <w:szCs w:val="24"/>
              </w:rPr>
              <w:tab/>
            </w:r>
            <w:r w:rsidRPr="00BF29FD">
              <w:rPr>
                <w:rFonts w:ascii="Times New Roman" w:hAnsi="Times New Roman" w:cs="Times New Roman"/>
                <w:noProof/>
                <w:webHidden/>
                <w:sz w:val="24"/>
                <w:szCs w:val="24"/>
              </w:rPr>
              <w:fldChar w:fldCharType="begin"/>
            </w:r>
            <w:r w:rsidRPr="00BF29FD">
              <w:rPr>
                <w:rFonts w:ascii="Times New Roman" w:hAnsi="Times New Roman" w:cs="Times New Roman"/>
                <w:noProof/>
                <w:webHidden/>
                <w:sz w:val="24"/>
                <w:szCs w:val="24"/>
              </w:rPr>
              <w:instrText xml:space="preserve"> PAGEREF _Toc198998902 \h </w:instrText>
            </w:r>
            <w:r w:rsidRPr="00BF29FD">
              <w:rPr>
                <w:rFonts w:ascii="Times New Roman" w:hAnsi="Times New Roman" w:cs="Times New Roman"/>
                <w:noProof/>
                <w:webHidden/>
                <w:sz w:val="24"/>
                <w:szCs w:val="24"/>
              </w:rPr>
            </w:r>
            <w:r w:rsidRPr="00BF29FD">
              <w:rPr>
                <w:rFonts w:ascii="Times New Roman" w:hAnsi="Times New Roman" w:cs="Times New Roman"/>
                <w:noProof/>
                <w:webHidden/>
                <w:sz w:val="24"/>
                <w:szCs w:val="24"/>
              </w:rPr>
              <w:fldChar w:fldCharType="separate"/>
            </w:r>
            <w:r w:rsidRPr="00BF29FD">
              <w:rPr>
                <w:rFonts w:ascii="Times New Roman" w:hAnsi="Times New Roman" w:cs="Times New Roman"/>
                <w:noProof/>
                <w:webHidden/>
                <w:sz w:val="24"/>
                <w:szCs w:val="24"/>
              </w:rPr>
              <w:t>4</w:t>
            </w:r>
            <w:r w:rsidRPr="00BF29FD">
              <w:rPr>
                <w:rFonts w:ascii="Times New Roman" w:hAnsi="Times New Roman" w:cs="Times New Roman"/>
                <w:noProof/>
                <w:webHidden/>
                <w:sz w:val="24"/>
                <w:szCs w:val="24"/>
              </w:rPr>
              <w:fldChar w:fldCharType="end"/>
            </w:r>
          </w:hyperlink>
        </w:p>
        <w:p w14:paraId="29D7A5EF" w14:textId="524A31E4" w:rsidR="00B554CC" w:rsidRPr="00BF29FD" w:rsidRDefault="00B554CC" w:rsidP="00B554CC">
          <w:pPr>
            <w:spacing w:line="360" w:lineRule="auto"/>
            <w:rPr>
              <w:rFonts w:ascii="Times New Roman" w:hAnsi="Times New Roman" w:cs="Times New Roman"/>
            </w:rPr>
          </w:pPr>
          <w:r w:rsidRPr="00BF29FD">
            <w:rPr>
              <w:rFonts w:ascii="Times New Roman" w:hAnsi="Times New Roman" w:cs="Times New Roman"/>
              <w:b/>
              <w:bCs/>
            </w:rPr>
            <w:fldChar w:fldCharType="end"/>
          </w:r>
        </w:p>
      </w:sdtContent>
    </w:sdt>
    <w:p w14:paraId="40D7BD78" w14:textId="77777777" w:rsidR="00B554CC" w:rsidRPr="00BF29FD" w:rsidRDefault="00B554CC" w:rsidP="00B554CC">
      <w:pPr>
        <w:spacing w:line="360" w:lineRule="auto"/>
      </w:pPr>
    </w:p>
    <w:p w14:paraId="3D95E615" w14:textId="77777777" w:rsidR="00B554CC" w:rsidRPr="00BF29FD" w:rsidRDefault="00B554CC" w:rsidP="00B554CC">
      <w:pPr>
        <w:spacing w:line="360" w:lineRule="auto"/>
      </w:pPr>
    </w:p>
    <w:p w14:paraId="6C17AAFE" w14:textId="77777777" w:rsidR="00B554CC" w:rsidRPr="00BF29FD" w:rsidRDefault="00B554CC" w:rsidP="00B554CC">
      <w:pPr>
        <w:spacing w:line="360" w:lineRule="auto"/>
      </w:pPr>
    </w:p>
    <w:p w14:paraId="3B3CC56F" w14:textId="77777777" w:rsidR="00B554CC" w:rsidRPr="00BF29FD" w:rsidRDefault="00B554CC" w:rsidP="00B554CC">
      <w:pPr>
        <w:spacing w:line="360" w:lineRule="auto"/>
      </w:pPr>
    </w:p>
    <w:p w14:paraId="72238AB7" w14:textId="77777777" w:rsidR="00B554CC" w:rsidRDefault="00B554CC" w:rsidP="00B554CC">
      <w:pPr>
        <w:spacing w:line="360" w:lineRule="auto"/>
      </w:pPr>
    </w:p>
    <w:p w14:paraId="406362BD" w14:textId="77777777" w:rsidR="00BF29FD" w:rsidRDefault="00BF29FD" w:rsidP="00B554CC">
      <w:pPr>
        <w:spacing w:line="360" w:lineRule="auto"/>
      </w:pPr>
    </w:p>
    <w:p w14:paraId="3B92DA90" w14:textId="77777777" w:rsidR="0035652D" w:rsidRPr="00BF29FD" w:rsidRDefault="0035652D" w:rsidP="00B554CC">
      <w:pPr>
        <w:spacing w:line="360" w:lineRule="auto"/>
      </w:pPr>
    </w:p>
    <w:p w14:paraId="04342717" w14:textId="77777777" w:rsidR="00364628" w:rsidRPr="00BF29FD" w:rsidRDefault="00000000" w:rsidP="00B554CC">
      <w:pPr>
        <w:pStyle w:val="Heading1"/>
        <w:spacing w:line="360" w:lineRule="auto"/>
        <w:rPr>
          <w:rFonts w:ascii="Times New Roman" w:hAnsi="Times New Roman" w:cs="Times New Roman"/>
          <w:color w:val="auto"/>
        </w:rPr>
      </w:pPr>
      <w:bookmarkStart w:id="2" w:name="_Toc198998898"/>
      <w:r w:rsidRPr="00BF29FD">
        <w:rPr>
          <w:rFonts w:ascii="Times New Roman" w:hAnsi="Times New Roman" w:cs="Times New Roman"/>
          <w:color w:val="auto"/>
        </w:rPr>
        <w:lastRenderedPageBreak/>
        <w:t>Introduction</w:t>
      </w:r>
      <w:bookmarkEnd w:id="2"/>
    </w:p>
    <w:p w14:paraId="43B4354C" w14:textId="77777777" w:rsidR="00B554CC" w:rsidRPr="00BF29FD" w:rsidRDefault="00B554CC" w:rsidP="00B554CC">
      <w:pPr>
        <w:spacing w:line="360" w:lineRule="auto"/>
      </w:pPr>
    </w:p>
    <w:p w14:paraId="5FCC4E48" w14:textId="7DA67253" w:rsidR="00364628" w:rsidRPr="00BF29FD" w:rsidRDefault="00B554CC" w:rsidP="00B554CC">
      <w:pPr>
        <w:spacing w:line="360" w:lineRule="auto"/>
        <w:rPr>
          <w:rFonts w:ascii="Times New Roman" w:hAnsi="Times New Roman" w:cs="Times New Roman"/>
          <w:sz w:val="24"/>
          <w:szCs w:val="24"/>
        </w:rPr>
      </w:pPr>
      <w:r w:rsidRPr="00BF29FD">
        <w:rPr>
          <w:rFonts w:ascii="Times New Roman" w:hAnsi="Times New Roman" w:cs="Times New Roman"/>
          <w:sz w:val="24"/>
          <w:szCs w:val="24"/>
        </w:rPr>
        <w:t xml:space="preserve">The task consisted of writing a Python-based Data Processing Program that would read user data from an input CSV file, treat it, and write results into an output CSV file. The general intent was to demonstrate basic programming skills such as file I/O, handling data, arithmetic operations, and neat output using standard Python libraries. I broke down the requirement into modular and testable pieces. </w:t>
      </w:r>
      <w:proofErr w:type="gramStart"/>
      <w:r w:rsidRPr="00BF29FD">
        <w:rPr>
          <w:rFonts w:ascii="Times New Roman" w:hAnsi="Times New Roman" w:cs="Times New Roman"/>
          <w:sz w:val="24"/>
          <w:szCs w:val="24"/>
        </w:rPr>
        <w:t>The end result</w:t>
      </w:r>
      <w:proofErr w:type="gramEnd"/>
      <w:r w:rsidRPr="00BF29FD">
        <w:rPr>
          <w:rFonts w:ascii="Times New Roman" w:hAnsi="Times New Roman" w:cs="Times New Roman"/>
          <w:sz w:val="24"/>
          <w:szCs w:val="24"/>
        </w:rPr>
        <w:t xml:space="preserve"> has a command-line executable script, some sample data, and a shell script for your quick and easy testing. The GitHub repository for this project is available here:</w:t>
      </w:r>
      <w:r w:rsidRPr="00BF29FD">
        <w:rPr>
          <w:rFonts w:ascii="Times New Roman" w:hAnsi="Times New Roman" w:cs="Times New Roman"/>
          <w:sz w:val="24"/>
          <w:szCs w:val="24"/>
        </w:rPr>
        <w:t xml:space="preserve"> </w:t>
      </w:r>
      <w:hyperlink r:id="rId10" w:history="1">
        <w:r w:rsidR="00000000" w:rsidRPr="00BF29FD">
          <w:rPr>
            <w:rStyle w:val="Hyperlink"/>
            <w:rFonts w:ascii="Times New Roman" w:hAnsi="Times New Roman" w:cs="Times New Roman"/>
            <w:color w:val="auto"/>
            <w:sz w:val="24"/>
            <w:szCs w:val="24"/>
          </w:rPr>
          <w:t>https://github.com/example/data-processing-project</w:t>
        </w:r>
      </w:hyperlink>
    </w:p>
    <w:p w14:paraId="3BE41173" w14:textId="77777777" w:rsidR="00364628" w:rsidRPr="00BF29FD" w:rsidRDefault="00000000" w:rsidP="00B554CC">
      <w:pPr>
        <w:pStyle w:val="Heading1"/>
        <w:spacing w:line="360" w:lineRule="auto"/>
        <w:rPr>
          <w:rFonts w:ascii="Times New Roman" w:hAnsi="Times New Roman" w:cs="Times New Roman"/>
          <w:color w:val="auto"/>
        </w:rPr>
      </w:pPr>
      <w:bookmarkStart w:id="3" w:name="_Toc198998899"/>
      <w:r w:rsidRPr="00BF29FD">
        <w:rPr>
          <w:rFonts w:ascii="Times New Roman" w:hAnsi="Times New Roman" w:cs="Times New Roman"/>
          <w:color w:val="auto"/>
        </w:rPr>
        <w:t>How to Run the Program</w:t>
      </w:r>
      <w:bookmarkEnd w:id="3"/>
    </w:p>
    <w:p w14:paraId="341BB67D" w14:textId="77777777" w:rsidR="00B554CC" w:rsidRPr="00BF29FD" w:rsidRDefault="00B554CC" w:rsidP="00B554CC">
      <w:pPr>
        <w:spacing w:line="360" w:lineRule="auto"/>
      </w:pPr>
    </w:p>
    <w:p w14:paraId="0F60CB01" w14:textId="760AD883" w:rsidR="00B554CC" w:rsidRPr="00BF29FD" w:rsidRDefault="00B554CC" w:rsidP="00B554CC">
      <w:pPr>
        <w:spacing w:line="360" w:lineRule="auto"/>
        <w:rPr>
          <w:b/>
          <w:bCs/>
          <w:lang w:val="en-GB"/>
        </w:rPr>
      </w:pPr>
      <w:r w:rsidRPr="00BF29FD">
        <w:rPr>
          <w:b/>
          <w:bCs/>
          <w:lang w:val="en-GB"/>
        </w:rPr>
        <w:t>To execute this code in Visual Studio Code (VS Code):</w:t>
      </w:r>
    </w:p>
    <w:p w14:paraId="0F58B012" w14:textId="77777777" w:rsidR="00B554CC" w:rsidRPr="00B554CC" w:rsidRDefault="00B554CC" w:rsidP="00B554CC">
      <w:pPr>
        <w:numPr>
          <w:ilvl w:val="0"/>
          <w:numId w:val="10"/>
        </w:numPr>
        <w:spacing w:line="360" w:lineRule="auto"/>
        <w:rPr>
          <w:rFonts w:ascii="Times New Roman" w:hAnsi="Times New Roman" w:cs="Times New Roman"/>
          <w:sz w:val="24"/>
          <w:szCs w:val="24"/>
          <w:lang w:val="en-GB"/>
        </w:rPr>
      </w:pPr>
      <w:r w:rsidRPr="00B554CC">
        <w:rPr>
          <w:rFonts w:ascii="Times New Roman" w:hAnsi="Times New Roman" w:cs="Times New Roman"/>
          <w:sz w:val="24"/>
          <w:szCs w:val="24"/>
          <w:lang w:val="en-GB"/>
        </w:rPr>
        <w:t>Open the folder holding process_data.py and input.csv in VS Code.</w:t>
      </w:r>
    </w:p>
    <w:p w14:paraId="586759AF" w14:textId="77777777" w:rsidR="00B554CC" w:rsidRPr="00B554CC" w:rsidRDefault="00B554CC" w:rsidP="00B554CC">
      <w:pPr>
        <w:numPr>
          <w:ilvl w:val="0"/>
          <w:numId w:val="10"/>
        </w:numPr>
        <w:spacing w:line="360" w:lineRule="auto"/>
        <w:rPr>
          <w:rFonts w:ascii="Times New Roman" w:hAnsi="Times New Roman" w:cs="Times New Roman"/>
          <w:sz w:val="24"/>
          <w:szCs w:val="24"/>
          <w:lang w:val="en-GB"/>
        </w:rPr>
      </w:pPr>
      <w:r w:rsidRPr="00B554CC">
        <w:rPr>
          <w:rFonts w:ascii="Times New Roman" w:hAnsi="Times New Roman" w:cs="Times New Roman"/>
          <w:sz w:val="24"/>
          <w:szCs w:val="24"/>
          <w:lang w:val="en-GB"/>
        </w:rPr>
        <w:t>Open a new terminal within VS Code.</w:t>
      </w:r>
    </w:p>
    <w:p w14:paraId="0FE882CB" w14:textId="77777777" w:rsidR="00B554CC" w:rsidRPr="00B554CC" w:rsidRDefault="00B554CC" w:rsidP="00B554CC">
      <w:pPr>
        <w:numPr>
          <w:ilvl w:val="0"/>
          <w:numId w:val="10"/>
        </w:numPr>
        <w:spacing w:line="360" w:lineRule="auto"/>
        <w:rPr>
          <w:rFonts w:ascii="Times New Roman" w:hAnsi="Times New Roman" w:cs="Times New Roman"/>
          <w:sz w:val="24"/>
          <w:szCs w:val="24"/>
          <w:lang w:val="en-GB"/>
        </w:rPr>
      </w:pPr>
      <w:r w:rsidRPr="00B554CC">
        <w:rPr>
          <w:rFonts w:ascii="Times New Roman" w:hAnsi="Times New Roman" w:cs="Times New Roman"/>
          <w:sz w:val="24"/>
          <w:szCs w:val="24"/>
          <w:lang w:val="en-GB"/>
        </w:rPr>
        <w:t>Execute the following command:</w:t>
      </w:r>
      <w:r w:rsidRPr="00B554CC">
        <w:rPr>
          <w:rFonts w:ascii="Times New Roman" w:hAnsi="Times New Roman" w:cs="Times New Roman"/>
          <w:sz w:val="24"/>
          <w:szCs w:val="24"/>
          <w:lang w:val="en-GB"/>
        </w:rPr>
        <w:br/>
        <w:t>python process_data.py input.csv</w:t>
      </w:r>
    </w:p>
    <w:p w14:paraId="65EE4EA8" w14:textId="77777777" w:rsidR="00B554CC" w:rsidRPr="00B554CC" w:rsidRDefault="00B554CC" w:rsidP="00B554CC">
      <w:pPr>
        <w:numPr>
          <w:ilvl w:val="0"/>
          <w:numId w:val="10"/>
        </w:numPr>
        <w:spacing w:line="360" w:lineRule="auto"/>
        <w:rPr>
          <w:rFonts w:ascii="Times New Roman" w:hAnsi="Times New Roman" w:cs="Times New Roman"/>
          <w:sz w:val="24"/>
          <w:szCs w:val="24"/>
          <w:lang w:val="en-GB"/>
        </w:rPr>
      </w:pPr>
      <w:r w:rsidRPr="00B554CC">
        <w:rPr>
          <w:rFonts w:ascii="Times New Roman" w:hAnsi="Times New Roman" w:cs="Times New Roman"/>
          <w:sz w:val="24"/>
          <w:szCs w:val="24"/>
          <w:lang w:val="en-GB"/>
        </w:rPr>
        <w:t>The programme will output output.csv in the same directory.</w:t>
      </w:r>
    </w:p>
    <w:p w14:paraId="024C639E" w14:textId="77777777" w:rsidR="00B554CC" w:rsidRPr="00B554CC" w:rsidRDefault="00B554CC" w:rsidP="00B554CC">
      <w:pPr>
        <w:spacing w:line="360" w:lineRule="auto"/>
        <w:rPr>
          <w:rFonts w:ascii="Times New Roman" w:hAnsi="Times New Roman" w:cs="Times New Roman"/>
          <w:b/>
          <w:bCs/>
          <w:sz w:val="24"/>
          <w:szCs w:val="24"/>
          <w:lang w:val="en-GB"/>
        </w:rPr>
      </w:pPr>
      <w:r w:rsidRPr="00B554CC">
        <w:rPr>
          <w:rFonts w:ascii="Times New Roman" w:hAnsi="Times New Roman" w:cs="Times New Roman"/>
          <w:b/>
          <w:bCs/>
          <w:sz w:val="24"/>
          <w:szCs w:val="24"/>
          <w:lang w:val="en-GB"/>
        </w:rPr>
        <w:t>To execute from a Windows CMD or PowerShell command prompt:</w:t>
      </w:r>
    </w:p>
    <w:p w14:paraId="47965D0B" w14:textId="77777777" w:rsidR="00B554CC" w:rsidRPr="00B554CC" w:rsidRDefault="00B554CC" w:rsidP="00B554CC">
      <w:pPr>
        <w:numPr>
          <w:ilvl w:val="0"/>
          <w:numId w:val="11"/>
        </w:numPr>
        <w:spacing w:line="360" w:lineRule="auto"/>
        <w:rPr>
          <w:rFonts w:ascii="Times New Roman" w:hAnsi="Times New Roman" w:cs="Times New Roman"/>
          <w:sz w:val="24"/>
          <w:szCs w:val="24"/>
          <w:lang w:val="en-GB"/>
        </w:rPr>
      </w:pPr>
      <w:r w:rsidRPr="00B554CC">
        <w:rPr>
          <w:rFonts w:ascii="Times New Roman" w:hAnsi="Times New Roman" w:cs="Times New Roman"/>
          <w:sz w:val="24"/>
          <w:szCs w:val="24"/>
          <w:lang w:val="en-GB"/>
        </w:rPr>
        <w:t>Go to project folder using cd command.</w:t>
      </w:r>
    </w:p>
    <w:p w14:paraId="6E7C5520" w14:textId="77777777" w:rsidR="00B554CC" w:rsidRPr="00B554CC" w:rsidRDefault="00B554CC" w:rsidP="00B554CC">
      <w:pPr>
        <w:numPr>
          <w:ilvl w:val="0"/>
          <w:numId w:val="11"/>
        </w:numPr>
        <w:spacing w:line="360" w:lineRule="auto"/>
        <w:rPr>
          <w:rFonts w:ascii="Times New Roman" w:hAnsi="Times New Roman" w:cs="Times New Roman"/>
          <w:sz w:val="24"/>
          <w:szCs w:val="24"/>
          <w:lang w:val="en-GB"/>
        </w:rPr>
      </w:pPr>
      <w:r w:rsidRPr="00B554CC">
        <w:rPr>
          <w:rFonts w:ascii="Times New Roman" w:hAnsi="Times New Roman" w:cs="Times New Roman"/>
          <w:sz w:val="24"/>
          <w:szCs w:val="24"/>
          <w:lang w:val="en-GB"/>
        </w:rPr>
        <w:t>Run python process_data.py input.csv</w:t>
      </w:r>
    </w:p>
    <w:p w14:paraId="32DA8D35" w14:textId="77777777" w:rsidR="00B554CC" w:rsidRPr="00B554CC" w:rsidRDefault="00B554CC" w:rsidP="00B554CC">
      <w:pPr>
        <w:spacing w:line="360" w:lineRule="auto"/>
        <w:rPr>
          <w:rFonts w:ascii="Times New Roman" w:hAnsi="Times New Roman" w:cs="Times New Roman"/>
          <w:sz w:val="24"/>
          <w:szCs w:val="24"/>
          <w:lang w:val="en-GB"/>
        </w:rPr>
      </w:pPr>
      <w:r w:rsidRPr="00B554CC">
        <w:rPr>
          <w:rFonts w:ascii="Times New Roman" w:hAnsi="Times New Roman" w:cs="Times New Roman"/>
          <w:sz w:val="24"/>
          <w:szCs w:val="24"/>
          <w:lang w:val="en-GB"/>
        </w:rPr>
        <w:t>Ensure Python is installed and has been added to your PATH environment variable. You can check if Python is installed using python --version.</w:t>
      </w:r>
    </w:p>
    <w:p w14:paraId="377E34D5" w14:textId="05680958" w:rsidR="00364628" w:rsidRPr="00BF29FD" w:rsidRDefault="00B554CC" w:rsidP="00B554CC">
      <w:pPr>
        <w:spacing w:line="360" w:lineRule="auto"/>
        <w:rPr>
          <w:rFonts w:ascii="Times New Roman" w:hAnsi="Times New Roman" w:cs="Times New Roman"/>
          <w:sz w:val="24"/>
          <w:szCs w:val="24"/>
        </w:rPr>
      </w:pPr>
      <w:r w:rsidRPr="00BF29FD">
        <w:rPr>
          <w:rFonts w:ascii="Times New Roman" w:hAnsi="Times New Roman" w:cs="Times New Roman"/>
          <w:sz w:val="24"/>
          <w:szCs w:val="24"/>
        </w:rPr>
        <w:t xml:space="preserve"> </w:t>
      </w:r>
    </w:p>
    <w:p w14:paraId="7FBD90DD" w14:textId="77777777" w:rsidR="00364628" w:rsidRPr="00BF29FD" w:rsidRDefault="00000000" w:rsidP="00B554CC">
      <w:pPr>
        <w:pStyle w:val="Heading1"/>
        <w:spacing w:line="360" w:lineRule="auto"/>
        <w:rPr>
          <w:rFonts w:ascii="Times New Roman" w:hAnsi="Times New Roman" w:cs="Times New Roman"/>
          <w:color w:val="auto"/>
        </w:rPr>
      </w:pPr>
      <w:bookmarkStart w:id="4" w:name="_Toc198998900"/>
      <w:r w:rsidRPr="00BF29FD">
        <w:rPr>
          <w:rFonts w:ascii="Times New Roman" w:hAnsi="Times New Roman" w:cs="Times New Roman"/>
          <w:color w:val="auto"/>
        </w:rPr>
        <w:lastRenderedPageBreak/>
        <w:t>Solution Design</w:t>
      </w:r>
      <w:bookmarkEnd w:id="4"/>
    </w:p>
    <w:p w14:paraId="3A8BED91" w14:textId="77777777" w:rsidR="00BF29FD" w:rsidRDefault="00000000" w:rsidP="00B554CC">
      <w:pPr>
        <w:spacing w:line="360" w:lineRule="auto"/>
        <w:rPr>
          <w:rFonts w:ascii="Times New Roman" w:hAnsi="Times New Roman" w:cs="Times New Roman"/>
          <w:b/>
          <w:bCs/>
          <w:sz w:val="24"/>
          <w:szCs w:val="24"/>
        </w:rPr>
      </w:pPr>
      <w:r w:rsidRPr="00BF29FD">
        <w:rPr>
          <w:rFonts w:ascii="Times New Roman" w:hAnsi="Times New Roman" w:cs="Times New Roman"/>
          <w:b/>
          <w:bCs/>
          <w:sz w:val="24"/>
          <w:szCs w:val="24"/>
        </w:rPr>
        <w:t>Flowchart</w:t>
      </w:r>
    </w:p>
    <w:p w14:paraId="266B650C" w14:textId="2B962811" w:rsidR="00364628" w:rsidRDefault="00000000" w:rsidP="00B554CC">
      <w:pPr>
        <w:spacing w:line="360" w:lineRule="auto"/>
        <w:rPr>
          <w:rFonts w:ascii="Times New Roman" w:hAnsi="Times New Roman" w:cs="Times New Roman"/>
          <w:sz w:val="24"/>
          <w:szCs w:val="24"/>
        </w:rPr>
      </w:pPr>
      <w:r w:rsidRPr="00BF29FD">
        <w:rPr>
          <w:rFonts w:ascii="Times New Roman" w:hAnsi="Times New Roman" w:cs="Times New Roman"/>
          <w:sz w:val="24"/>
          <w:szCs w:val="24"/>
        </w:rPr>
        <w:br/>
        <w:t>1. Start</w:t>
      </w:r>
      <w:r w:rsidRPr="00BF29FD">
        <w:rPr>
          <w:rFonts w:ascii="Times New Roman" w:hAnsi="Times New Roman" w:cs="Times New Roman"/>
          <w:sz w:val="24"/>
          <w:szCs w:val="24"/>
        </w:rPr>
        <w:br/>
        <w:t xml:space="preserve">2. </w:t>
      </w:r>
      <w:r w:rsidR="009C6A33" w:rsidRPr="00BF29FD">
        <w:rPr>
          <w:rFonts w:ascii="Times New Roman" w:hAnsi="Times New Roman" w:cs="Times New Roman"/>
          <w:sz w:val="24"/>
          <w:szCs w:val="24"/>
        </w:rPr>
        <w:t>Get input file path from command line</w:t>
      </w:r>
      <w:r w:rsidRPr="00BF29FD">
        <w:rPr>
          <w:rFonts w:ascii="Times New Roman" w:hAnsi="Times New Roman" w:cs="Times New Roman"/>
          <w:sz w:val="24"/>
          <w:szCs w:val="24"/>
        </w:rPr>
        <w:br/>
        <w:t xml:space="preserve">3. </w:t>
      </w:r>
      <w:r w:rsidR="009C6A33" w:rsidRPr="00BF29FD">
        <w:rPr>
          <w:rFonts w:ascii="Times New Roman" w:hAnsi="Times New Roman" w:cs="Times New Roman"/>
          <w:sz w:val="24"/>
          <w:szCs w:val="24"/>
        </w:rPr>
        <w:t>Open a CSV file</w:t>
      </w:r>
      <w:r w:rsidRPr="00BF29FD">
        <w:rPr>
          <w:rFonts w:ascii="Times New Roman" w:hAnsi="Times New Roman" w:cs="Times New Roman"/>
          <w:sz w:val="24"/>
          <w:szCs w:val="24"/>
        </w:rPr>
        <w:br/>
        <w:t xml:space="preserve">4. </w:t>
      </w:r>
      <w:r w:rsidR="009C6A33" w:rsidRPr="00BF29FD">
        <w:rPr>
          <w:rFonts w:ascii="Times New Roman" w:hAnsi="Times New Roman" w:cs="Times New Roman"/>
          <w:sz w:val="24"/>
          <w:szCs w:val="24"/>
        </w:rPr>
        <w:t>Iterate through each row and parse out name, age, and height</w:t>
      </w:r>
      <w:r w:rsidRPr="00BF29FD">
        <w:rPr>
          <w:rFonts w:ascii="Times New Roman" w:hAnsi="Times New Roman" w:cs="Times New Roman"/>
          <w:sz w:val="24"/>
          <w:szCs w:val="24"/>
        </w:rPr>
        <w:br/>
        <w:t xml:space="preserve">5. </w:t>
      </w:r>
      <w:r w:rsidR="009C6A33" w:rsidRPr="00BF29FD">
        <w:rPr>
          <w:rFonts w:ascii="Times New Roman" w:hAnsi="Times New Roman" w:cs="Times New Roman"/>
          <w:sz w:val="24"/>
          <w:szCs w:val="24"/>
        </w:rPr>
        <w:t xml:space="preserve">Calculate future age and height in </w:t>
      </w:r>
      <w:r w:rsidR="009C6A33" w:rsidRPr="00BF29FD">
        <w:rPr>
          <w:rFonts w:ascii="Times New Roman" w:hAnsi="Times New Roman" w:cs="Times New Roman"/>
          <w:sz w:val="24"/>
          <w:szCs w:val="24"/>
        </w:rPr>
        <w:t>centimeters</w:t>
      </w:r>
      <w:r w:rsidRPr="00BF29FD">
        <w:rPr>
          <w:rFonts w:ascii="Times New Roman" w:hAnsi="Times New Roman" w:cs="Times New Roman"/>
          <w:sz w:val="24"/>
          <w:szCs w:val="24"/>
        </w:rPr>
        <w:br/>
        <w:t xml:space="preserve">6. </w:t>
      </w:r>
      <w:r w:rsidR="009C6A33" w:rsidRPr="00BF29FD">
        <w:rPr>
          <w:rFonts w:ascii="Times New Roman" w:hAnsi="Times New Roman" w:cs="Times New Roman"/>
          <w:sz w:val="24"/>
          <w:szCs w:val="24"/>
        </w:rPr>
        <w:t>Create greeting message</w:t>
      </w:r>
      <w:r w:rsidRPr="00BF29FD">
        <w:rPr>
          <w:rFonts w:ascii="Times New Roman" w:hAnsi="Times New Roman" w:cs="Times New Roman"/>
          <w:sz w:val="24"/>
          <w:szCs w:val="24"/>
        </w:rPr>
        <w:br/>
        <w:t xml:space="preserve">7. </w:t>
      </w:r>
      <w:r w:rsidR="009C6A33" w:rsidRPr="00BF29FD">
        <w:rPr>
          <w:rFonts w:ascii="Times New Roman" w:hAnsi="Times New Roman" w:cs="Times New Roman"/>
          <w:sz w:val="24"/>
          <w:szCs w:val="24"/>
        </w:rPr>
        <w:t>Add processed data into output list</w:t>
      </w:r>
      <w:r w:rsidRPr="00BF29FD">
        <w:rPr>
          <w:rFonts w:ascii="Times New Roman" w:hAnsi="Times New Roman" w:cs="Times New Roman"/>
          <w:sz w:val="24"/>
          <w:szCs w:val="24"/>
        </w:rPr>
        <w:br/>
        <w:t xml:space="preserve">8. </w:t>
      </w:r>
      <w:r w:rsidR="009C6A33" w:rsidRPr="00BF29FD">
        <w:rPr>
          <w:rFonts w:ascii="Times New Roman" w:hAnsi="Times New Roman" w:cs="Times New Roman"/>
          <w:sz w:val="24"/>
          <w:szCs w:val="24"/>
        </w:rPr>
        <w:t>Output list to output.csv</w:t>
      </w:r>
      <w:r w:rsidRPr="00BF29FD">
        <w:rPr>
          <w:rFonts w:ascii="Times New Roman" w:hAnsi="Times New Roman" w:cs="Times New Roman"/>
          <w:sz w:val="24"/>
          <w:szCs w:val="24"/>
        </w:rPr>
        <w:br/>
        <w:t>9. End</w:t>
      </w:r>
    </w:p>
    <w:p w14:paraId="7A185205" w14:textId="77777777" w:rsidR="00BF29FD" w:rsidRDefault="00BF29FD" w:rsidP="00B554CC">
      <w:pPr>
        <w:spacing w:line="360" w:lineRule="auto"/>
        <w:rPr>
          <w:rFonts w:ascii="Times New Roman" w:hAnsi="Times New Roman" w:cs="Times New Roman"/>
          <w:sz w:val="24"/>
          <w:szCs w:val="24"/>
        </w:rPr>
      </w:pPr>
    </w:p>
    <w:p w14:paraId="796DF0B7" w14:textId="77777777" w:rsidR="00BF29FD" w:rsidRPr="00BF29FD" w:rsidRDefault="00BF29FD" w:rsidP="00B554CC">
      <w:pPr>
        <w:spacing w:line="360" w:lineRule="auto"/>
        <w:rPr>
          <w:rFonts w:ascii="Times New Roman" w:hAnsi="Times New Roman" w:cs="Times New Roman"/>
          <w:sz w:val="24"/>
          <w:szCs w:val="24"/>
        </w:rPr>
      </w:pPr>
    </w:p>
    <w:p w14:paraId="2FC0E6AC" w14:textId="77777777" w:rsidR="00BF29FD" w:rsidRDefault="009C6A33" w:rsidP="00B554CC">
      <w:pPr>
        <w:spacing w:line="360" w:lineRule="auto"/>
        <w:rPr>
          <w:rFonts w:ascii="Times New Roman" w:hAnsi="Times New Roman" w:cs="Times New Roman"/>
          <w:sz w:val="24"/>
          <w:szCs w:val="24"/>
        </w:rPr>
      </w:pPr>
      <w:r w:rsidRPr="00BF29FD">
        <w:rPr>
          <w:rFonts w:ascii="Times New Roman" w:hAnsi="Times New Roman" w:cs="Times New Roman"/>
          <w:b/>
          <w:bCs/>
          <w:sz w:val="24"/>
          <w:szCs w:val="24"/>
        </w:rPr>
        <w:t>Script Walkthrough</w:t>
      </w:r>
      <w:r w:rsidRPr="00BF29FD">
        <w:rPr>
          <w:rFonts w:ascii="Times New Roman" w:hAnsi="Times New Roman" w:cs="Times New Roman"/>
          <w:sz w:val="24"/>
          <w:szCs w:val="24"/>
        </w:rPr>
        <w:br/>
      </w:r>
      <w:r w:rsidRPr="00BF29FD">
        <w:rPr>
          <w:rFonts w:ascii="Times New Roman" w:hAnsi="Times New Roman" w:cs="Times New Roman"/>
          <w:sz w:val="24"/>
          <w:szCs w:val="24"/>
        </w:rPr>
        <w:br/>
        <w:t>The central script, process_data.py, is organized into three major sections:</w:t>
      </w:r>
      <w:r w:rsidRPr="00BF29FD">
        <w:rPr>
          <w:rFonts w:ascii="Times New Roman" w:hAnsi="Times New Roman" w:cs="Times New Roman"/>
          <w:sz w:val="24"/>
          <w:szCs w:val="24"/>
        </w:rPr>
        <w:br/>
      </w:r>
      <w:r w:rsidRPr="00BF29FD">
        <w:rPr>
          <w:rFonts w:ascii="Times New Roman" w:hAnsi="Times New Roman" w:cs="Times New Roman"/>
          <w:sz w:val="24"/>
          <w:szCs w:val="24"/>
        </w:rPr>
        <w:br/>
        <w:t xml:space="preserve">Input Handling: The script takes input file name from command line using </w:t>
      </w:r>
      <w:proofErr w:type="gramStart"/>
      <w:r w:rsidRPr="00BF29FD">
        <w:rPr>
          <w:rFonts w:ascii="Times New Roman" w:hAnsi="Times New Roman" w:cs="Times New Roman"/>
          <w:sz w:val="24"/>
          <w:szCs w:val="24"/>
        </w:rPr>
        <w:t>sys.argv</w:t>
      </w:r>
      <w:proofErr w:type="gramEnd"/>
      <w:r w:rsidRPr="00BF29FD">
        <w:rPr>
          <w:rFonts w:ascii="Times New Roman" w:hAnsi="Times New Roman" w:cs="Times New Roman"/>
          <w:sz w:val="24"/>
          <w:szCs w:val="24"/>
        </w:rPr>
        <w:t xml:space="preserve"> and verifies if arguments and files are present or not</w:t>
      </w:r>
      <w:r w:rsidRPr="00BF29FD">
        <w:rPr>
          <w:rFonts w:ascii="Times New Roman" w:hAnsi="Times New Roman" w:cs="Times New Roman"/>
          <w:sz w:val="24"/>
          <w:szCs w:val="24"/>
        </w:rPr>
        <w:br/>
      </w:r>
      <w:r w:rsidRPr="00BF29FD">
        <w:rPr>
          <w:rFonts w:ascii="Times New Roman" w:hAnsi="Times New Roman" w:cs="Times New Roman"/>
          <w:sz w:val="24"/>
          <w:szCs w:val="24"/>
        </w:rPr>
        <w:br/>
        <w:t xml:space="preserve">Data Processing: The script reads rows of data into dictionaries using Python's </w:t>
      </w:r>
      <w:proofErr w:type="gramStart"/>
      <w:r w:rsidRPr="00BF29FD">
        <w:rPr>
          <w:rFonts w:ascii="Times New Roman" w:hAnsi="Times New Roman" w:cs="Times New Roman"/>
          <w:sz w:val="24"/>
          <w:szCs w:val="24"/>
        </w:rPr>
        <w:t>csv.DictWriter</w:t>
      </w:r>
      <w:proofErr w:type="gramEnd"/>
      <w:r w:rsidRPr="00BF29FD">
        <w:rPr>
          <w:rFonts w:ascii="Times New Roman" w:hAnsi="Times New Roman" w:cs="Times New Roman"/>
          <w:sz w:val="24"/>
          <w:szCs w:val="24"/>
        </w:rPr>
        <w:t xml:space="preserve">. For an individual we have Name, Age, and Height in </w:t>
      </w:r>
      <w:r w:rsidRPr="00BF29FD">
        <w:rPr>
          <w:rFonts w:ascii="Times New Roman" w:hAnsi="Times New Roman" w:cs="Times New Roman"/>
          <w:sz w:val="24"/>
          <w:szCs w:val="24"/>
        </w:rPr>
        <w:t>meters</w:t>
      </w:r>
      <w:r w:rsidRPr="00BF29FD">
        <w:rPr>
          <w:rFonts w:ascii="Times New Roman" w:hAnsi="Times New Roman" w:cs="Times New Roman"/>
          <w:sz w:val="24"/>
          <w:szCs w:val="24"/>
        </w:rPr>
        <w:t xml:space="preserve">. The following are calculated by the </w:t>
      </w:r>
      <w:r w:rsidRPr="00BF29FD">
        <w:rPr>
          <w:rFonts w:ascii="Times New Roman" w:hAnsi="Times New Roman" w:cs="Times New Roman"/>
          <w:sz w:val="24"/>
          <w:szCs w:val="24"/>
        </w:rPr>
        <w:t>program</w:t>
      </w:r>
    </w:p>
    <w:p w14:paraId="0943240E" w14:textId="77777777" w:rsidR="00BF29FD" w:rsidRDefault="009C6A33" w:rsidP="00B554CC">
      <w:pPr>
        <w:spacing w:line="360" w:lineRule="auto"/>
        <w:rPr>
          <w:rFonts w:ascii="Times New Roman" w:hAnsi="Times New Roman" w:cs="Times New Roman"/>
          <w:b/>
          <w:bCs/>
          <w:sz w:val="24"/>
          <w:szCs w:val="24"/>
        </w:rPr>
      </w:pPr>
      <w:r w:rsidRPr="00BF29FD">
        <w:rPr>
          <w:rFonts w:ascii="Times New Roman" w:hAnsi="Times New Roman" w:cs="Times New Roman"/>
          <w:sz w:val="24"/>
          <w:szCs w:val="24"/>
        </w:rPr>
        <w:br/>
      </w:r>
      <w:r w:rsidRPr="00BF29FD">
        <w:rPr>
          <w:rFonts w:ascii="Times New Roman" w:hAnsi="Times New Roman" w:cs="Times New Roman"/>
          <w:b/>
          <w:bCs/>
          <w:sz w:val="24"/>
          <w:szCs w:val="24"/>
        </w:rPr>
        <w:t>Future Age is Age + 10</w:t>
      </w:r>
      <w:r w:rsidRPr="00BF29FD">
        <w:rPr>
          <w:rFonts w:ascii="Times New Roman" w:hAnsi="Times New Roman" w:cs="Times New Roman"/>
          <w:sz w:val="24"/>
          <w:szCs w:val="24"/>
        </w:rPr>
        <w:br/>
      </w:r>
      <w:r w:rsidRPr="00BF29FD">
        <w:rPr>
          <w:rFonts w:ascii="Times New Roman" w:hAnsi="Times New Roman" w:cs="Times New Roman"/>
          <w:b/>
          <w:bCs/>
          <w:sz w:val="24"/>
          <w:szCs w:val="24"/>
        </w:rPr>
        <w:t>Height (cm) = Height (m) × 100</w:t>
      </w:r>
    </w:p>
    <w:p w14:paraId="52EAFEF2" w14:textId="77777777" w:rsidR="00BF29FD" w:rsidRDefault="00BF29FD" w:rsidP="00B554CC">
      <w:pPr>
        <w:spacing w:line="360" w:lineRule="auto"/>
        <w:rPr>
          <w:rFonts w:ascii="Times New Roman" w:hAnsi="Times New Roman" w:cs="Times New Roman"/>
          <w:b/>
          <w:bCs/>
          <w:sz w:val="24"/>
          <w:szCs w:val="24"/>
        </w:rPr>
      </w:pPr>
    </w:p>
    <w:p w14:paraId="34102FC0" w14:textId="6FCAD219" w:rsidR="00BF29FD" w:rsidRDefault="009C6A33" w:rsidP="00B554CC">
      <w:pPr>
        <w:spacing w:line="360" w:lineRule="auto"/>
        <w:rPr>
          <w:rFonts w:ascii="Times New Roman" w:hAnsi="Times New Roman" w:cs="Times New Roman"/>
          <w:sz w:val="24"/>
          <w:szCs w:val="24"/>
        </w:rPr>
      </w:pPr>
      <w:r w:rsidRPr="00BF29FD">
        <w:rPr>
          <w:rFonts w:ascii="Times New Roman" w:hAnsi="Times New Roman" w:cs="Times New Roman"/>
          <w:sz w:val="24"/>
          <w:szCs w:val="24"/>
        </w:rPr>
        <w:lastRenderedPageBreak/>
        <w:br/>
      </w:r>
      <w:r w:rsidRPr="00BF29FD">
        <w:rPr>
          <w:rFonts w:ascii="Times New Roman" w:hAnsi="Times New Roman" w:cs="Times New Roman"/>
          <w:sz w:val="24"/>
          <w:szCs w:val="24"/>
        </w:rPr>
        <w:br/>
        <w:t xml:space="preserve">Greetings Generation: A greeting is generated based upon an f-string that </w:t>
      </w:r>
      <w:proofErr w:type="gramStart"/>
      <w:r w:rsidRPr="00BF29FD">
        <w:rPr>
          <w:rFonts w:ascii="Times New Roman" w:hAnsi="Times New Roman" w:cs="Times New Roman"/>
          <w:sz w:val="24"/>
          <w:szCs w:val="24"/>
        </w:rPr>
        <w:t>takes into account</w:t>
      </w:r>
      <w:proofErr w:type="gramEnd"/>
      <w:r w:rsidRPr="00BF29FD">
        <w:rPr>
          <w:rFonts w:ascii="Times New Roman" w:hAnsi="Times New Roman" w:cs="Times New Roman"/>
          <w:sz w:val="24"/>
          <w:szCs w:val="24"/>
        </w:rPr>
        <w:t xml:space="preserve"> a person's current age, age in the future, and their metric heights as well. This is saved in a new dictionary under all final output fields.</w:t>
      </w:r>
      <w:r w:rsidRPr="00BF29FD">
        <w:rPr>
          <w:rFonts w:ascii="Times New Roman" w:hAnsi="Times New Roman" w:cs="Times New Roman"/>
          <w:sz w:val="24"/>
          <w:szCs w:val="24"/>
        </w:rPr>
        <w:br/>
      </w:r>
      <w:r w:rsidRPr="00BF29FD">
        <w:rPr>
          <w:rFonts w:ascii="Times New Roman" w:hAnsi="Times New Roman" w:cs="Times New Roman"/>
          <w:sz w:val="24"/>
          <w:szCs w:val="24"/>
        </w:rPr>
        <w:br/>
        <w:t xml:space="preserve">All the processed data is stored into output.csv utilizing </w:t>
      </w:r>
      <w:proofErr w:type="gramStart"/>
      <w:r w:rsidRPr="00BF29FD">
        <w:rPr>
          <w:rFonts w:ascii="Times New Roman" w:hAnsi="Times New Roman" w:cs="Times New Roman"/>
          <w:sz w:val="24"/>
          <w:szCs w:val="24"/>
        </w:rPr>
        <w:t>csv.DictWriter</w:t>
      </w:r>
      <w:proofErr w:type="gramEnd"/>
      <w:r w:rsidRPr="00BF29FD">
        <w:rPr>
          <w:rFonts w:ascii="Times New Roman" w:hAnsi="Times New Roman" w:cs="Times New Roman"/>
          <w:sz w:val="24"/>
          <w:szCs w:val="24"/>
        </w:rPr>
        <w:t xml:space="preserve"> along with headers Name, Age, Future Age, Height (m), Height (cm), Greeting</w:t>
      </w:r>
    </w:p>
    <w:p w14:paraId="0A7805B7" w14:textId="77777777" w:rsidR="00BF29FD" w:rsidRDefault="00BF29FD" w:rsidP="00B554CC">
      <w:pPr>
        <w:spacing w:line="360" w:lineRule="auto"/>
        <w:rPr>
          <w:rFonts w:ascii="Times New Roman" w:hAnsi="Times New Roman" w:cs="Times New Roman"/>
          <w:sz w:val="24"/>
          <w:szCs w:val="24"/>
        </w:rPr>
      </w:pPr>
    </w:p>
    <w:p w14:paraId="5EBE8726" w14:textId="77777777" w:rsidR="00BF29FD" w:rsidRDefault="009C6A33" w:rsidP="00B554CC">
      <w:pPr>
        <w:spacing w:line="360" w:lineRule="auto"/>
        <w:rPr>
          <w:rFonts w:ascii="Times New Roman" w:hAnsi="Times New Roman" w:cs="Times New Roman"/>
          <w:b/>
          <w:bCs/>
          <w:sz w:val="24"/>
          <w:szCs w:val="24"/>
        </w:rPr>
      </w:pPr>
      <w:r w:rsidRPr="00BF29FD">
        <w:rPr>
          <w:rFonts w:ascii="Times New Roman" w:hAnsi="Times New Roman" w:cs="Times New Roman"/>
          <w:sz w:val="24"/>
          <w:szCs w:val="24"/>
        </w:rPr>
        <w:br/>
      </w:r>
      <w:r w:rsidRPr="00BF29FD">
        <w:rPr>
          <w:rFonts w:ascii="Times New Roman" w:hAnsi="Times New Roman" w:cs="Times New Roman"/>
          <w:b/>
          <w:bCs/>
          <w:sz w:val="24"/>
          <w:szCs w:val="24"/>
        </w:rPr>
        <w:t>Technical Highlights</w:t>
      </w:r>
    </w:p>
    <w:p w14:paraId="1A9FA675" w14:textId="1C43591E" w:rsidR="00BF29FD" w:rsidRPr="00BF29FD" w:rsidRDefault="009C6A33" w:rsidP="00B554CC">
      <w:pPr>
        <w:spacing w:line="360" w:lineRule="auto"/>
        <w:rPr>
          <w:rFonts w:ascii="Times New Roman" w:hAnsi="Times New Roman" w:cs="Times New Roman"/>
          <w:sz w:val="24"/>
          <w:szCs w:val="24"/>
        </w:rPr>
      </w:pPr>
      <w:r w:rsidRPr="00BF29FD">
        <w:rPr>
          <w:rFonts w:ascii="Times New Roman" w:hAnsi="Times New Roman" w:cs="Times New Roman"/>
          <w:sz w:val="24"/>
          <w:szCs w:val="24"/>
        </w:rPr>
        <w:br/>
        <w:t>Validation is done for all required fields and ensures there are proper data types.</w:t>
      </w:r>
      <w:r w:rsidRPr="00BF29FD">
        <w:rPr>
          <w:rFonts w:ascii="Times New Roman" w:hAnsi="Times New Roman" w:cs="Times New Roman"/>
          <w:sz w:val="24"/>
          <w:szCs w:val="24"/>
        </w:rPr>
        <w:br/>
      </w:r>
      <w:r w:rsidRPr="00BF29FD">
        <w:rPr>
          <w:rFonts w:ascii="Times New Roman" w:hAnsi="Times New Roman" w:cs="Times New Roman"/>
          <w:sz w:val="24"/>
          <w:szCs w:val="24"/>
        </w:rPr>
        <w:br/>
        <w:t>Modularity: The code has been divided into separate logical sections, which could be easily modified or expanded.</w:t>
      </w:r>
      <w:r w:rsidRPr="00BF29FD">
        <w:rPr>
          <w:rFonts w:ascii="Times New Roman" w:hAnsi="Times New Roman" w:cs="Times New Roman"/>
          <w:sz w:val="24"/>
          <w:szCs w:val="24"/>
        </w:rPr>
        <w:br/>
      </w:r>
      <w:r w:rsidRPr="00BF29FD">
        <w:rPr>
          <w:rFonts w:ascii="Times New Roman" w:hAnsi="Times New Roman" w:cs="Times New Roman"/>
          <w:sz w:val="24"/>
          <w:szCs w:val="24"/>
        </w:rPr>
        <w:br/>
        <w:t>Compatibility: This script uses no external libraries. This offers compatibility across any system that has Python, without requiring pip installation commands</w:t>
      </w:r>
      <w:r w:rsidR="00000000" w:rsidRPr="00BF29FD">
        <w:rPr>
          <w:rFonts w:ascii="Times New Roman" w:hAnsi="Times New Roman" w:cs="Times New Roman"/>
          <w:sz w:val="24"/>
          <w:szCs w:val="24"/>
        </w:rPr>
        <w:t>.</w:t>
      </w:r>
    </w:p>
    <w:p w14:paraId="6A5E57AA" w14:textId="112856C1" w:rsidR="00364628" w:rsidRPr="00BF29FD" w:rsidRDefault="00000000" w:rsidP="00B554CC">
      <w:pPr>
        <w:pStyle w:val="Heading1"/>
        <w:spacing w:line="360" w:lineRule="auto"/>
        <w:rPr>
          <w:rFonts w:ascii="Times New Roman" w:hAnsi="Times New Roman" w:cs="Times New Roman"/>
          <w:color w:val="auto"/>
        </w:rPr>
      </w:pPr>
      <w:bookmarkStart w:id="5" w:name="_Toc198998901"/>
      <w:r w:rsidRPr="00BF29FD">
        <w:rPr>
          <w:rFonts w:ascii="Times New Roman" w:hAnsi="Times New Roman" w:cs="Times New Roman"/>
          <w:color w:val="auto"/>
        </w:rPr>
        <w:lastRenderedPageBreak/>
        <w:t>Reflective Evaluation</w:t>
      </w:r>
      <w:bookmarkEnd w:id="5"/>
    </w:p>
    <w:p w14:paraId="792B7993" w14:textId="77777777" w:rsidR="00BF29FD" w:rsidRDefault="009C6A33">
      <w:pPr>
        <w:pStyle w:val="Heading1"/>
        <w:rPr>
          <w:rFonts w:ascii="Times New Roman" w:eastAsiaTheme="minorEastAsia" w:hAnsi="Times New Roman" w:cs="Times New Roman"/>
          <w:b w:val="0"/>
          <w:bCs w:val="0"/>
          <w:color w:val="auto"/>
          <w:sz w:val="24"/>
          <w:szCs w:val="24"/>
        </w:rPr>
      </w:pPr>
      <w:bookmarkStart w:id="6" w:name="_Toc198998902"/>
      <w:r w:rsidRPr="00BF29FD">
        <w:rPr>
          <w:rFonts w:ascii="Times New Roman" w:eastAsiaTheme="minorEastAsia" w:hAnsi="Times New Roman" w:cs="Times New Roman"/>
          <w:b w:val="0"/>
          <w:bCs w:val="0"/>
          <w:color w:val="auto"/>
          <w:sz w:val="24"/>
          <w:szCs w:val="24"/>
        </w:rPr>
        <w:t>This exercise was an excellent way to get a good feel for file I/O operations, error handling, and handling CSV file data in Python. A highlight was constructing human-readable output from a string containing values from several variables. I appreciated challenging myself to present numerical values (e.g., height in cm) in a standard format while being accurate in output CSV as well.</w:t>
      </w:r>
      <w:r w:rsidRPr="00BF29FD">
        <w:rPr>
          <w:rFonts w:ascii="Times New Roman" w:eastAsiaTheme="minorEastAsia" w:hAnsi="Times New Roman" w:cs="Times New Roman"/>
          <w:b w:val="0"/>
          <w:bCs w:val="0"/>
          <w:color w:val="auto"/>
          <w:sz w:val="24"/>
          <w:szCs w:val="24"/>
        </w:rPr>
        <w:br/>
      </w:r>
      <w:r w:rsidRPr="00BF29FD">
        <w:rPr>
          <w:rFonts w:ascii="Times New Roman" w:eastAsiaTheme="minorEastAsia" w:hAnsi="Times New Roman" w:cs="Times New Roman"/>
          <w:b w:val="0"/>
          <w:bCs w:val="0"/>
          <w:color w:val="auto"/>
          <w:sz w:val="24"/>
          <w:szCs w:val="24"/>
        </w:rPr>
        <w:br/>
        <w:t>One of the important lessons learned was the need for verifying input data. I first faced problems when blank lines or unexpected data types made the program crash. Having good error handling was essential and proved useful in making the final script highly reliable.</w:t>
      </w:r>
      <w:r w:rsidRPr="00BF29FD">
        <w:rPr>
          <w:rFonts w:ascii="Times New Roman" w:eastAsiaTheme="minorEastAsia" w:hAnsi="Times New Roman" w:cs="Times New Roman"/>
          <w:b w:val="0"/>
          <w:bCs w:val="0"/>
          <w:color w:val="auto"/>
          <w:sz w:val="24"/>
          <w:szCs w:val="24"/>
        </w:rPr>
        <w:br/>
      </w:r>
      <w:r w:rsidRPr="00BF29FD">
        <w:rPr>
          <w:rFonts w:ascii="Times New Roman" w:eastAsiaTheme="minorEastAsia" w:hAnsi="Times New Roman" w:cs="Times New Roman"/>
          <w:b w:val="0"/>
          <w:bCs w:val="0"/>
          <w:color w:val="auto"/>
          <w:sz w:val="24"/>
          <w:szCs w:val="24"/>
        </w:rPr>
        <w:br/>
        <w:t>If I were to continue refining this project, I would add user interactivity—maybe allow users to select which calculations are to be done—or implement a graphical user interface (GUI) through tkinter. Being able to output results in various forms (e.g., JSON, XML) would provide further flexibility for the program.</w:t>
      </w:r>
      <w:r w:rsidRPr="00BF29FD">
        <w:rPr>
          <w:rFonts w:ascii="Times New Roman" w:eastAsiaTheme="minorEastAsia" w:hAnsi="Times New Roman" w:cs="Times New Roman"/>
          <w:b w:val="0"/>
          <w:bCs w:val="0"/>
          <w:color w:val="auto"/>
          <w:sz w:val="24"/>
          <w:szCs w:val="24"/>
        </w:rPr>
        <w:br/>
      </w:r>
      <w:r w:rsidRPr="00BF29FD">
        <w:rPr>
          <w:rFonts w:ascii="Times New Roman" w:eastAsiaTheme="minorEastAsia" w:hAnsi="Times New Roman" w:cs="Times New Roman"/>
          <w:b w:val="0"/>
          <w:bCs w:val="0"/>
          <w:color w:val="auto"/>
          <w:sz w:val="24"/>
          <w:szCs w:val="24"/>
        </w:rPr>
        <w:br/>
        <w:t>Finally, there's value in understanding object-oriented programming (OOP) and Python modules. Encapsulation of code into functions and classes would facilitate reusability and testability within the codebase. Understanding about automatic test frameworks like unittest or pytest would help in avoiding regressions that could result from future changes.</w:t>
      </w:r>
    </w:p>
    <w:p w14:paraId="2A75EE0B" w14:textId="77777777" w:rsidR="00BF29FD" w:rsidRDefault="00BF29FD">
      <w:pPr>
        <w:pStyle w:val="Heading1"/>
        <w:rPr>
          <w:rFonts w:ascii="Times New Roman" w:eastAsiaTheme="minorEastAsia" w:hAnsi="Times New Roman" w:cs="Times New Roman"/>
          <w:b w:val="0"/>
          <w:bCs w:val="0"/>
          <w:color w:val="auto"/>
          <w:sz w:val="24"/>
          <w:szCs w:val="24"/>
        </w:rPr>
      </w:pPr>
    </w:p>
    <w:p w14:paraId="0C546A0D" w14:textId="77777777" w:rsidR="00BF29FD" w:rsidRDefault="00BF29FD">
      <w:pPr>
        <w:pStyle w:val="Heading1"/>
        <w:rPr>
          <w:rFonts w:ascii="Times New Roman" w:eastAsiaTheme="minorEastAsia" w:hAnsi="Times New Roman" w:cs="Times New Roman"/>
          <w:b w:val="0"/>
          <w:bCs w:val="0"/>
          <w:color w:val="auto"/>
          <w:sz w:val="24"/>
          <w:szCs w:val="24"/>
        </w:rPr>
      </w:pPr>
    </w:p>
    <w:p w14:paraId="34010DC7" w14:textId="77777777" w:rsidR="00BF29FD" w:rsidRDefault="00BF29FD">
      <w:pPr>
        <w:pStyle w:val="Heading1"/>
        <w:rPr>
          <w:rFonts w:ascii="Times New Roman" w:eastAsiaTheme="minorEastAsia" w:hAnsi="Times New Roman" w:cs="Times New Roman"/>
          <w:b w:val="0"/>
          <w:bCs w:val="0"/>
          <w:color w:val="auto"/>
          <w:sz w:val="24"/>
          <w:szCs w:val="24"/>
        </w:rPr>
      </w:pPr>
    </w:p>
    <w:p w14:paraId="19C3A65A" w14:textId="77777777" w:rsidR="00BF29FD" w:rsidRDefault="00BF29FD">
      <w:pPr>
        <w:pStyle w:val="Heading1"/>
        <w:rPr>
          <w:rFonts w:ascii="Times New Roman" w:eastAsiaTheme="minorEastAsia" w:hAnsi="Times New Roman" w:cs="Times New Roman"/>
          <w:b w:val="0"/>
          <w:bCs w:val="0"/>
          <w:color w:val="auto"/>
          <w:sz w:val="24"/>
          <w:szCs w:val="24"/>
        </w:rPr>
      </w:pPr>
    </w:p>
    <w:p w14:paraId="5CBCD156" w14:textId="77777777" w:rsidR="00BF29FD" w:rsidRDefault="00BF29FD">
      <w:pPr>
        <w:pStyle w:val="Heading1"/>
        <w:rPr>
          <w:rFonts w:ascii="Times New Roman" w:eastAsiaTheme="minorEastAsia" w:hAnsi="Times New Roman" w:cs="Times New Roman"/>
          <w:b w:val="0"/>
          <w:bCs w:val="0"/>
          <w:color w:val="auto"/>
          <w:sz w:val="24"/>
          <w:szCs w:val="24"/>
        </w:rPr>
      </w:pPr>
    </w:p>
    <w:p w14:paraId="641DAA76" w14:textId="77777777" w:rsidR="00BF29FD" w:rsidRDefault="009C6A33">
      <w:pPr>
        <w:pStyle w:val="Heading1"/>
        <w:rPr>
          <w:rFonts w:ascii="Times New Roman" w:eastAsiaTheme="minorEastAsia" w:hAnsi="Times New Roman" w:cs="Times New Roman"/>
          <w:b w:val="0"/>
          <w:bCs w:val="0"/>
          <w:color w:val="auto"/>
          <w:sz w:val="24"/>
          <w:szCs w:val="24"/>
        </w:rPr>
      </w:pPr>
      <w:r w:rsidRPr="00BF29FD">
        <w:rPr>
          <w:rFonts w:ascii="Times New Roman" w:eastAsiaTheme="minorEastAsia" w:hAnsi="Times New Roman" w:cs="Times New Roman"/>
          <w:b w:val="0"/>
          <w:bCs w:val="0"/>
          <w:color w:val="auto"/>
          <w:sz w:val="24"/>
          <w:szCs w:val="24"/>
        </w:rPr>
        <w:br/>
      </w:r>
    </w:p>
    <w:p w14:paraId="3DC028EC" w14:textId="0EE78D1F" w:rsidR="00364628" w:rsidRPr="00BF29FD" w:rsidRDefault="00000000">
      <w:pPr>
        <w:pStyle w:val="Heading1"/>
        <w:rPr>
          <w:rFonts w:ascii="Times New Roman" w:hAnsi="Times New Roman" w:cs="Times New Roman"/>
          <w:color w:val="auto"/>
        </w:rPr>
      </w:pPr>
      <w:r w:rsidRPr="00BF29FD">
        <w:rPr>
          <w:rFonts w:ascii="Times New Roman" w:hAnsi="Times New Roman" w:cs="Times New Roman"/>
          <w:color w:val="auto"/>
        </w:rPr>
        <w:lastRenderedPageBreak/>
        <w:t>Appendix: Full Code Listing</w:t>
      </w:r>
      <w:bookmarkEnd w:id="6"/>
    </w:p>
    <w:p w14:paraId="6F40209E" w14:textId="5C792292" w:rsidR="00364628" w:rsidRPr="00BF29FD" w:rsidRDefault="00364628">
      <w:pPr>
        <w:rPr>
          <w:rFonts w:ascii="Courier New" w:hAnsi="Courier New"/>
          <w:sz w:val="20"/>
        </w:rPr>
      </w:pPr>
    </w:p>
    <w:p w14:paraId="06CB9FD6" w14:textId="0A943723" w:rsidR="009C6A33" w:rsidRPr="00BF29FD" w:rsidRDefault="009C6A33">
      <w:pPr>
        <w:rPr>
          <w:b/>
          <w:bCs/>
          <w:sz w:val="24"/>
          <w:szCs w:val="24"/>
        </w:rPr>
      </w:pPr>
      <w:r w:rsidRPr="00BF29FD">
        <w:rPr>
          <w:b/>
          <w:bCs/>
          <w:sz w:val="24"/>
          <w:szCs w:val="24"/>
        </w:rPr>
        <w:t>process_data.py</w:t>
      </w:r>
    </w:p>
    <w:p w14:paraId="4702DA8F" w14:textId="77777777" w:rsidR="009C6A33" w:rsidRDefault="009C6A33">
      <w:pPr>
        <w:rPr>
          <w:b/>
          <w:bCs/>
          <w:sz w:val="24"/>
          <w:szCs w:val="24"/>
        </w:rPr>
      </w:pPr>
    </w:p>
    <w:p w14:paraId="0CD9E8C5" w14:textId="4A6DD4A8" w:rsidR="009C6A33" w:rsidRDefault="009C6A33">
      <w:pPr>
        <w:rPr>
          <w:b/>
          <w:bCs/>
          <w:sz w:val="24"/>
          <w:szCs w:val="24"/>
        </w:rPr>
      </w:pPr>
      <w:r w:rsidRPr="009C6A33">
        <w:rPr>
          <w:b/>
          <w:bCs/>
          <w:sz w:val="24"/>
          <w:szCs w:val="24"/>
        </w:rPr>
        <w:drawing>
          <wp:inline distT="0" distB="0" distL="0" distR="0" wp14:anchorId="72841D99" wp14:editId="2FABEEA3">
            <wp:extent cx="5486400" cy="5698490"/>
            <wp:effectExtent l="0" t="0" r="0" b="0"/>
            <wp:docPr id="12384977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97795" name="Picture 1" descr="A screen shot of a computer program&#10;&#10;AI-generated content may be incorrect."/>
                    <pic:cNvPicPr/>
                  </pic:nvPicPr>
                  <pic:blipFill>
                    <a:blip r:embed="rId11"/>
                    <a:stretch>
                      <a:fillRect/>
                    </a:stretch>
                  </pic:blipFill>
                  <pic:spPr>
                    <a:xfrm>
                      <a:off x="0" y="0"/>
                      <a:ext cx="5486400" cy="5698490"/>
                    </a:xfrm>
                    <a:prstGeom prst="rect">
                      <a:avLst/>
                    </a:prstGeom>
                  </pic:spPr>
                </pic:pic>
              </a:graphicData>
            </a:graphic>
          </wp:inline>
        </w:drawing>
      </w:r>
    </w:p>
    <w:p w14:paraId="6F812C20" w14:textId="77777777" w:rsidR="009C6A33" w:rsidRDefault="009C6A33">
      <w:pPr>
        <w:rPr>
          <w:b/>
          <w:bCs/>
          <w:sz w:val="24"/>
          <w:szCs w:val="24"/>
        </w:rPr>
      </w:pPr>
    </w:p>
    <w:p w14:paraId="596C0330" w14:textId="77777777" w:rsidR="00BF29FD" w:rsidRDefault="00BF29FD">
      <w:pPr>
        <w:rPr>
          <w:b/>
          <w:bCs/>
          <w:sz w:val="24"/>
          <w:szCs w:val="24"/>
        </w:rPr>
      </w:pPr>
    </w:p>
    <w:p w14:paraId="1B90F4C5" w14:textId="77777777" w:rsidR="00BF29FD" w:rsidRDefault="00BF29FD">
      <w:pPr>
        <w:rPr>
          <w:b/>
          <w:bCs/>
          <w:sz w:val="24"/>
          <w:szCs w:val="24"/>
        </w:rPr>
      </w:pPr>
    </w:p>
    <w:p w14:paraId="751086AC" w14:textId="77777777" w:rsidR="00BF29FD" w:rsidRDefault="00BF29FD">
      <w:pPr>
        <w:rPr>
          <w:b/>
          <w:bCs/>
          <w:sz w:val="24"/>
          <w:szCs w:val="24"/>
        </w:rPr>
      </w:pPr>
    </w:p>
    <w:p w14:paraId="50AD38C8" w14:textId="0DBA4F4D" w:rsidR="009C6A33" w:rsidRDefault="009C6A33">
      <w:pPr>
        <w:rPr>
          <w:b/>
          <w:bCs/>
          <w:sz w:val="24"/>
          <w:szCs w:val="24"/>
        </w:rPr>
      </w:pPr>
      <w:r w:rsidRPr="009C6A33">
        <w:rPr>
          <w:b/>
          <w:bCs/>
          <w:sz w:val="24"/>
          <w:szCs w:val="24"/>
        </w:rPr>
        <w:lastRenderedPageBreak/>
        <w:t>run_process.sh</w:t>
      </w:r>
    </w:p>
    <w:p w14:paraId="5175735C" w14:textId="77777777" w:rsidR="009C6A33" w:rsidRDefault="009C6A33">
      <w:pPr>
        <w:rPr>
          <w:b/>
          <w:bCs/>
          <w:sz w:val="24"/>
          <w:szCs w:val="24"/>
        </w:rPr>
      </w:pPr>
    </w:p>
    <w:p w14:paraId="639535A9" w14:textId="7D6733CA" w:rsidR="009C6A33" w:rsidRPr="009C6A33" w:rsidRDefault="009C6A33">
      <w:pPr>
        <w:rPr>
          <w:b/>
          <w:bCs/>
          <w:sz w:val="24"/>
          <w:szCs w:val="24"/>
        </w:rPr>
      </w:pPr>
      <w:r w:rsidRPr="009C6A33">
        <w:rPr>
          <w:b/>
          <w:bCs/>
          <w:sz w:val="24"/>
          <w:szCs w:val="24"/>
        </w:rPr>
        <w:drawing>
          <wp:inline distT="0" distB="0" distL="0" distR="0" wp14:anchorId="7B3AD31A" wp14:editId="38338D84">
            <wp:extent cx="5486400" cy="1639570"/>
            <wp:effectExtent l="0" t="0" r="0" b="0"/>
            <wp:docPr id="60763215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32151" name="Picture 1" descr="A screen shot of a computer&#10;&#10;AI-generated content may be incorrect."/>
                    <pic:cNvPicPr/>
                  </pic:nvPicPr>
                  <pic:blipFill>
                    <a:blip r:embed="rId12"/>
                    <a:stretch>
                      <a:fillRect/>
                    </a:stretch>
                  </pic:blipFill>
                  <pic:spPr>
                    <a:xfrm>
                      <a:off x="0" y="0"/>
                      <a:ext cx="5486400" cy="1639570"/>
                    </a:xfrm>
                    <a:prstGeom prst="rect">
                      <a:avLst/>
                    </a:prstGeom>
                  </pic:spPr>
                </pic:pic>
              </a:graphicData>
            </a:graphic>
          </wp:inline>
        </w:drawing>
      </w:r>
    </w:p>
    <w:sectPr w:rsidR="009C6A33" w:rsidRPr="009C6A33" w:rsidSect="00034616">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35A96" w14:textId="77777777" w:rsidR="007B5932" w:rsidRDefault="007B5932" w:rsidP="00BF29FD">
      <w:pPr>
        <w:spacing w:after="0" w:line="240" w:lineRule="auto"/>
      </w:pPr>
      <w:r>
        <w:separator/>
      </w:r>
    </w:p>
  </w:endnote>
  <w:endnote w:type="continuationSeparator" w:id="0">
    <w:p w14:paraId="544153F1" w14:textId="77777777" w:rsidR="007B5932" w:rsidRDefault="007B5932" w:rsidP="00BF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9D515" w14:textId="77777777" w:rsidR="007B5932" w:rsidRDefault="007B5932" w:rsidP="00BF29FD">
      <w:pPr>
        <w:spacing w:after="0" w:line="240" w:lineRule="auto"/>
      </w:pPr>
      <w:r>
        <w:separator/>
      </w:r>
    </w:p>
  </w:footnote>
  <w:footnote w:type="continuationSeparator" w:id="0">
    <w:p w14:paraId="17E12CA3" w14:textId="77777777" w:rsidR="007B5932" w:rsidRDefault="007B5932" w:rsidP="00BF2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44BD" w14:textId="77777777" w:rsidR="00BF29FD" w:rsidRDefault="00BF2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D45420"/>
    <w:multiLevelType w:val="multilevel"/>
    <w:tmpl w:val="38B4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625B8"/>
    <w:multiLevelType w:val="multilevel"/>
    <w:tmpl w:val="6E60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447147">
    <w:abstractNumId w:val="8"/>
  </w:num>
  <w:num w:numId="2" w16cid:durableId="2066486504">
    <w:abstractNumId w:val="6"/>
  </w:num>
  <w:num w:numId="3" w16cid:durableId="963393198">
    <w:abstractNumId w:val="5"/>
  </w:num>
  <w:num w:numId="4" w16cid:durableId="1305741913">
    <w:abstractNumId w:val="4"/>
  </w:num>
  <w:num w:numId="5" w16cid:durableId="736248928">
    <w:abstractNumId w:val="7"/>
  </w:num>
  <w:num w:numId="6" w16cid:durableId="1746370186">
    <w:abstractNumId w:val="3"/>
  </w:num>
  <w:num w:numId="7" w16cid:durableId="612369289">
    <w:abstractNumId w:val="2"/>
  </w:num>
  <w:num w:numId="8" w16cid:durableId="2120099006">
    <w:abstractNumId w:val="1"/>
  </w:num>
  <w:num w:numId="9" w16cid:durableId="545988555">
    <w:abstractNumId w:val="0"/>
  </w:num>
  <w:num w:numId="10" w16cid:durableId="2002460830">
    <w:abstractNumId w:val="10"/>
  </w:num>
  <w:num w:numId="11" w16cid:durableId="1176841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52D"/>
    <w:rsid w:val="00364628"/>
    <w:rsid w:val="003B21A1"/>
    <w:rsid w:val="007B5932"/>
    <w:rsid w:val="009C6A33"/>
    <w:rsid w:val="00AA1D8D"/>
    <w:rsid w:val="00B47730"/>
    <w:rsid w:val="00B554CC"/>
    <w:rsid w:val="00BF29FD"/>
    <w:rsid w:val="00CB0664"/>
    <w:rsid w:val="00EE53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FD4D8"/>
  <w14:defaultImageDpi w14:val="300"/>
  <w15:docId w15:val="{187FE0B0-D004-49FC-84DC-E6E76D29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B554CC"/>
    <w:pPr>
      <w:spacing w:after="100"/>
    </w:pPr>
  </w:style>
  <w:style w:type="character" w:styleId="Hyperlink">
    <w:name w:val="Hyperlink"/>
    <w:basedOn w:val="DefaultParagraphFont"/>
    <w:uiPriority w:val="99"/>
    <w:unhideWhenUsed/>
    <w:rsid w:val="00B554CC"/>
    <w:rPr>
      <w:color w:val="0000FF" w:themeColor="hyperlink"/>
      <w:u w:val="single"/>
    </w:rPr>
  </w:style>
  <w:style w:type="paragraph" w:styleId="TOC2">
    <w:name w:val="toc 2"/>
    <w:basedOn w:val="Normal"/>
    <w:next w:val="Normal"/>
    <w:autoRedefine/>
    <w:uiPriority w:val="39"/>
    <w:unhideWhenUsed/>
    <w:rsid w:val="00B554CC"/>
    <w:pPr>
      <w:spacing w:after="100" w:line="259" w:lineRule="auto"/>
      <w:ind w:left="220"/>
    </w:pPr>
    <w:rPr>
      <w:rFonts w:cs="Times New Roman"/>
      <w:lang w:val="en-GB" w:eastAsia="en-GB"/>
    </w:rPr>
  </w:style>
  <w:style w:type="paragraph" w:styleId="TOC3">
    <w:name w:val="toc 3"/>
    <w:basedOn w:val="Normal"/>
    <w:next w:val="Normal"/>
    <w:autoRedefine/>
    <w:uiPriority w:val="39"/>
    <w:unhideWhenUsed/>
    <w:rsid w:val="00B554CC"/>
    <w:pPr>
      <w:spacing w:after="100" w:line="259" w:lineRule="auto"/>
      <w:ind w:left="440"/>
    </w:pPr>
    <w:rPr>
      <w:rFonts w:cs="Times New Roman"/>
      <w:lang w:val="en-GB" w:eastAsia="en-GB"/>
    </w:rPr>
  </w:style>
  <w:style w:type="character" w:styleId="UnresolvedMention">
    <w:name w:val="Unresolved Mention"/>
    <w:basedOn w:val="DefaultParagraphFont"/>
    <w:uiPriority w:val="99"/>
    <w:semiHidden/>
    <w:unhideWhenUsed/>
    <w:rsid w:val="00B554CC"/>
    <w:rPr>
      <w:color w:val="605E5C"/>
      <w:shd w:val="clear" w:color="auto" w:fill="E1DFDD"/>
    </w:rPr>
  </w:style>
  <w:style w:type="paragraph" w:styleId="NormalWeb">
    <w:name w:val="Normal (Web)"/>
    <w:basedOn w:val="Normal"/>
    <w:uiPriority w:val="99"/>
    <w:semiHidden/>
    <w:unhideWhenUsed/>
    <w:rsid w:val="00B554CC"/>
    <w:rPr>
      <w:rFonts w:ascii="Times New Roman" w:hAnsi="Times New Roman" w:cs="Times New Roman"/>
      <w:sz w:val="24"/>
      <w:szCs w:val="24"/>
    </w:rPr>
  </w:style>
  <w:style w:type="table" w:customStyle="1" w:styleId="Style52">
    <w:name w:val="_Style 52"/>
    <w:basedOn w:val="TableNormal"/>
    <w:rsid w:val="003B21A1"/>
    <w:rPr>
      <w:rFonts w:ascii="Tahoma" w:eastAsia="Tahoma" w:hAnsi="Tahoma" w:cs="Tahoma"/>
      <w:sz w:val="20"/>
      <w:szCs w:val="20"/>
    </w:rPr>
    <w:tblPr>
      <w:tblCellMar>
        <w:left w:w="0" w:type="dxa"/>
        <w:right w:w="0" w:type="dxa"/>
      </w:tblCellMar>
    </w:tblPr>
  </w:style>
  <w:style w:type="table" w:customStyle="1" w:styleId="Style53">
    <w:name w:val="_Style 53"/>
    <w:basedOn w:val="TableNormal"/>
    <w:rsid w:val="003B21A1"/>
    <w:rPr>
      <w:rFonts w:ascii="Tahoma" w:eastAsia="Tahoma" w:hAnsi="Tahoma" w:cs="Tahoma"/>
      <w:sz w:val="20"/>
      <w:szCs w:val="20"/>
    </w:rPr>
    <w:tblPr>
      <w:tblCellMar>
        <w:left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460186">
      <w:bodyDiv w:val="1"/>
      <w:marLeft w:val="0"/>
      <w:marRight w:val="0"/>
      <w:marTop w:val="0"/>
      <w:marBottom w:val="0"/>
      <w:divBdr>
        <w:top w:val="none" w:sz="0" w:space="0" w:color="auto"/>
        <w:left w:val="none" w:sz="0" w:space="0" w:color="auto"/>
        <w:bottom w:val="none" w:sz="0" w:space="0" w:color="auto"/>
        <w:right w:val="none" w:sz="0" w:space="0" w:color="auto"/>
      </w:divBdr>
    </w:div>
    <w:div w:id="1305350633">
      <w:bodyDiv w:val="1"/>
      <w:marLeft w:val="0"/>
      <w:marRight w:val="0"/>
      <w:marTop w:val="0"/>
      <w:marBottom w:val="0"/>
      <w:divBdr>
        <w:top w:val="none" w:sz="0" w:space="0" w:color="auto"/>
        <w:left w:val="none" w:sz="0" w:space="0" w:color="auto"/>
        <w:bottom w:val="none" w:sz="0" w:space="0" w:color="auto"/>
        <w:right w:val="none" w:sz="0" w:space="0" w:color="auto"/>
      </w:divBdr>
    </w:div>
    <w:div w:id="1490362469">
      <w:bodyDiv w:val="1"/>
      <w:marLeft w:val="0"/>
      <w:marRight w:val="0"/>
      <w:marTop w:val="0"/>
      <w:marBottom w:val="0"/>
      <w:divBdr>
        <w:top w:val="none" w:sz="0" w:space="0" w:color="auto"/>
        <w:left w:val="none" w:sz="0" w:space="0" w:color="auto"/>
        <w:bottom w:val="none" w:sz="0" w:space="0" w:color="auto"/>
        <w:right w:val="none" w:sz="0" w:space="0" w:color="auto"/>
      </w:divBdr>
    </w:div>
    <w:div w:id="1628777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xample/data-processing-projec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Arnaldo  Lamaj</cp:lastModifiedBy>
  <cp:revision>3</cp:revision>
  <dcterms:created xsi:type="dcterms:W3CDTF">2013-12-23T23:15:00Z</dcterms:created>
  <dcterms:modified xsi:type="dcterms:W3CDTF">2025-05-24T16:41:00Z</dcterms:modified>
  <cp:category/>
</cp:coreProperties>
</file>